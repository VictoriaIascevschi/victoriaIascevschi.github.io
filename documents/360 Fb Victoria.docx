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57DE" w14:textId="77777777" w:rsidR="00376B1D" w:rsidRPr="00E62DF1" w:rsidRDefault="003454BC" w:rsidP="00455FA4">
      <w:pPr>
        <w:spacing w:after="240"/>
        <w:jc w:val="center"/>
        <w:rPr>
          <w:rFonts w:ascii="Aptos Light" w:hAnsi="Aptos Light"/>
        </w:rPr>
      </w:pPr>
      <w:r w:rsidRPr="00E62DF1">
        <w:rPr>
          <w:rFonts w:ascii="Aptos Light" w:hAnsi="Aptos Light"/>
          <w:b/>
          <w:sz w:val="32"/>
        </w:rPr>
        <w:t>360 DEGREE FEEDBACK FORM</w:t>
      </w:r>
    </w:p>
    <w:p w14:paraId="58579ADC" w14:textId="17968380" w:rsidR="00E37FF8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 xml:space="preserve">FROM: </w:t>
      </w:r>
      <w:r w:rsidR="005F02EA">
        <w:rPr>
          <w:rFonts w:ascii="Aptos Light" w:hAnsi="Aptos Light"/>
        </w:rPr>
        <w:t>Miguel Ranchor</w:t>
      </w:r>
    </w:p>
    <w:p w14:paraId="0F1992D4" w14:textId="6D93F721" w:rsidR="00376B1D" w:rsidRPr="00E62DF1" w:rsidRDefault="003454BC" w:rsidP="00E37FF8">
      <w:pPr>
        <w:rPr>
          <w:rFonts w:ascii="Aptos Light" w:hAnsi="Aptos Light"/>
        </w:rPr>
      </w:pPr>
      <w:r w:rsidRPr="00E62DF1">
        <w:rPr>
          <w:rFonts w:ascii="Aptos Light" w:hAnsi="Aptos Light"/>
        </w:rPr>
        <w:t xml:space="preserve">TO: </w:t>
      </w:r>
      <w:r w:rsidR="005F02EA">
        <w:rPr>
          <w:rFonts w:ascii="Aptos Light" w:hAnsi="Aptos Light"/>
        </w:rPr>
        <w:t xml:space="preserve">Victoria </w:t>
      </w:r>
      <w:proofErr w:type="spellStart"/>
      <w:r w:rsidR="005F02EA">
        <w:rPr>
          <w:rFonts w:ascii="Aptos Light" w:hAnsi="Aptos Light"/>
        </w:rPr>
        <w:t>Iascevschi</w:t>
      </w:r>
      <w:proofErr w:type="spellEnd"/>
    </w:p>
    <w:p w14:paraId="632284D0" w14:textId="309D7533" w:rsidR="00376B1D" w:rsidRPr="00E62DF1" w:rsidRDefault="006B74A0" w:rsidP="00FF6DCF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</w:t>
      </w:r>
    </w:p>
    <w:p w14:paraId="3E4E097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would you describe me?</w:t>
      </w:r>
    </w:p>
    <w:p w14:paraId="344B8DA1" w14:textId="63E52934" w:rsidR="007305A0" w:rsidRPr="00E62DF1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313FF7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>As a very dedicated person to what ever you do. And a hard and disciplined worker</w:t>
      </w:r>
    </w:p>
    <w:p w14:paraId="1E3B9E02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do you see as my strength(s)?</w:t>
      </w:r>
    </w:p>
    <w:p w14:paraId="7189BEE6" w14:textId="696A986A" w:rsidR="00D60B5C" w:rsidRDefault="003454BC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>Your persistence, whatever you take on, you do it in the best possible way</w:t>
      </w:r>
    </w:p>
    <w:p w14:paraId="388804DD" w14:textId="77777777" w:rsidR="006E39D1" w:rsidRDefault="006E39D1" w:rsidP="00D60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25EFB45C" w14:textId="684CF183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Can you describe a situation when I demonstrated this strength?</w:t>
      </w:r>
    </w:p>
    <w:p w14:paraId="0F74793A" w14:textId="39660342" w:rsidR="00F87A67" w:rsidRDefault="003454BC" w:rsidP="006E3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>Not particularly because it’s always there</w:t>
      </w:r>
    </w:p>
    <w:p w14:paraId="706A6BFE" w14:textId="77777777" w:rsidR="006E39D1" w:rsidRPr="00E62DF1" w:rsidRDefault="006E39D1" w:rsidP="006E3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3D9D6C35" w14:textId="5CD6C312" w:rsidR="00376B1D" w:rsidRPr="00E62DF1" w:rsidRDefault="006B74A0" w:rsidP="00FF6DCF">
      <w:pPr>
        <w:pStyle w:val="Heading1"/>
        <w:spacing w:before="12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="003D1028" w:rsidRPr="00E62DF1">
        <w:rPr>
          <w:rFonts w:ascii="Aptos Light" w:hAnsi="Aptos Light"/>
        </w:rPr>
        <w:t>E IN A TEAM</w:t>
      </w:r>
    </w:p>
    <w:p w14:paraId="01F69BC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do you see my role in this team?</w:t>
      </w:r>
    </w:p>
    <w:p w14:paraId="137D1103" w14:textId="49B39B40" w:rsidR="00D60B5C" w:rsidRPr="00E62DF1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>As someone who is quiet and in the background at the start, but gradually moves to the foreground and takes responsibly. As a valuable team member</w:t>
      </w:r>
    </w:p>
    <w:p w14:paraId="657BEC9E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is my contribution to this team?</w:t>
      </w:r>
    </w:p>
    <w:p w14:paraId="52062A14" w14:textId="1BD07922" w:rsidR="00D60B5C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>You contribute more than your fair share. And I notice your team members appreciate you.</w:t>
      </w:r>
    </w:p>
    <w:p w14:paraId="16F4FD91" w14:textId="77777777" w:rsidR="006E39D1" w:rsidRPr="00E62DF1" w:rsidRDefault="006E39D1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1B5CF46E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would you ask me to help you with?</w:t>
      </w:r>
    </w:p>
    <w:p w14:paraId="3B808827" w14:textId="4FB06B9B" w:rsidR="00F87A67" w:rsidRPr="006E39D1" w:rsidRDefault="003454BC" w:rsidP="006E3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>Just about anything. Especially where social media is concerned…</w:t>
      </w:r>
    </w:p>
    <w:p w14:paraId="11AA0B7C" w14:textId="59C4C494" w:rsidR="00376B1D" w:rsidRPr="00E62DF1" w:rsidRDefault="003D1028" w:rsidP="003D1028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TIPS</w:t>
      </w:r>
    </w:p>
    <w:p w14:paraId="7D55E4FA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team member?</w:t>
      </w:r>
    </w:p>
    <w:p w14:paraId="31C82A2C" w14:textId="403C49BA" w:rsidR="00D60B5C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 xml:space="preserve">Your answer: </w:t>
      </w:r>
      <w:r w:rsidR="005F02EA">
        <w:rPr>
          <w:rFonts w:ascii="Aptos Light" w:hAnsi="Aptos Light"/>
          <w:color w:val="808080" w:themeColor="background1" w:themeShade="80"/>
        </w:rPr>
        <w:t xml:space="preserve">To become more successful, at times you need to be able ‘let go’. Realize that not everything (or everyone) moves as fast as you would wish. </w:t>
      </w:r>
    </w:p>
    <w:p w14:paraId="5441D259" w14:textId="77777777" w:rsidR="006E39D1" w:rsidRPr="00E62DF1" w:rsidRDefault="006E39D1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3999F112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future IT-specialist?</w:t>
      </w:r>
    </w:p>
    <w:p w14:paraId="02EEE837" w14:textId="0DEBB5E4" w:rsidR="00D60B5C" w:rsidRDefault="003454BC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  <w:color w:val="808080" w:themeColor="background1" w:themeShade="80"/>
        </w:rPr>
      </w:pPr>
      <w:r w:rsidRPr="00781EC5">
        <w:rPr>
          <w:rFonts w:ascii="Aptos Light" w:hAnsi="Aptos Light"/>
          <w:color w:val="808080" w:themeColor="background1" w:themeShade="80"/>
        </w:rPr>
        <w:t>Your answer:</w:t>
      </w:r>
      <w:r w:rsidR="006E39D1">
        <w:rPr>
          <w:rFonts w:ascii="Aptos Light" w:hAnsi="Aptos Light"/>
          <w:color w:val="808080" w:themeColor="background1" w:themeShade="80"/>
        </w:rPr>
        <w:t xml:space="preserve"> Sometimes it’s good to forget about the details (micro) and try and see more the bigger picture (macro). Having said this, I am sure you will be able to do this</w:t>
      </w:r>
    </w:p>
    <w:p w14:paraId="79D0B1A5" w14:textId="77777777" w:rsidR="006E39D1" w:rsidRPr="00E62DF1" w:rsidRDefault="006E39D1" w:rsidP="0073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</w:p>
    <w:p w14:paraId="57FB7B20" w14:textId="77777777" w:rsidR="00376B1D" w:rsidRPr="00E62DF1" w:rsidRDefault="003454BC" w:rsidP="00E37FF8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competences would you recommend me to work on?</w:t>
      </w:r>
    </w:p>
    <w:p w14:paraId="1225AC75" w14:textId="12FE48D2" w:rsidR="00376B1D" w:rsidRPr="00E62DF1" w:rsidRDefault="003454BC" w:rsidP="006E3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ptos Light" w:hAnsi="Aptos Light"/>
        </w:rPr>
      </w:pPr>
      <w:r w:rsidRPr="00A96644">
        <w:rPr>
          <w:rFonts w:ascii="Aptos Light" w:hAnsi="Aptos Light"/>
          <w:color w:val="808080" w:themeColor="background1" w:themeShade="80"/>
        </w:rPr>
        <w:t xml:space="preserve">Your answer: </w:t>
      </w:r>
      <w:r w:rsidR="006E39D1">
        <w:rPr>
          <w:rFonts w:ascii="Aptos Light" w:hAnsi="Aptos Light"/>
          <w:color w:val="808080" w:themeColor="background1" w:themeShade="80"/>
        </w:rPr>
        <w:t xml:space="preserve">Not one in particular, because you’re quite balanced. Therefore, I recommend you to continue to work on your general development. </w:t>
      </w:r>
    </w:p>
    <w:sectPr w:rsidR="00376B1D" w:rsidRPr="00E62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528405">
    <w:abstractNumId w:val="8"/>
  </w:num>
  <w:num w:numId="2" w16cid:durableId="1165709581">
    <w:abstractNumId w:val="6"/>
  </w:num>
  <w:num w:numId="3" w16cid:durableId="864102542">
    <w:abstractNumId w:val="5"/>
  </w:num>
  <w:num w:numId="4" w16cid:durableId="1256549575">
    <w:abstractNumId w:val="4"/>
  </w:num>
  <w:num w:numId="5" w16cid:durableId="503671889">
    <w:abstractNumId w:val="7"/>
  </w:num>
  <w:num w:numId="6" w16cid:durableId="1182089034">
    <w:abstractNumId w:val="3"/>
  </w:num>
  <w:num w:numId="7" w16cid:durableId="83384005">
    <w:abstractNumId w:val="2"/>
  </w:num>
  <w:num w:numId="8" w16cid:durableId="597299663">
    <w:abstractNumId w:val="1"/>
  </w:num>
  <w:num w:numId="9" w16cid:durableId="7241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B09"/>
    <w:rsid w:val="0029639D"/>
    <w:rsid w:val="00313FF7"/>
    <w:rsid w:val="00326F90"/>
    <w:rsid w:val="003454BC"/>
    <w:rsid w:val="00376B1D"/>
    <w:rsid w:val="003D1028"/>
    <w:rsid w:val="00425CF5"/>
    <w:rsid w:val="00455FA4"/>
    <w:rsid w:val="00484E36"/>
    <w:rsid w:val="004B2916"/>
    <w:rsid w:val="004E5C2A"/>
    <w:rsid w:val="005F02EA"/>
    <w:rsid w:val="006B74A0"/>
    <w:rsid w:val="006E39D1"/>
    <w:rsid w:val="007055ED"/>
    <w:rsid w:val="007305A0"/>
    <w:rsid w:val="00781EC5"/>
    <w:rsid w:val="00833965"/>
    <w:rsid w:val="009822D6"/>
    <w:rsid w:val="00A40EE5"/>
    <w:rsid w:val="00A96644"/>
    <w:rsid w:val="00AA1D8D"/>
    <w:rsid w:val="00B47730"/>
    <w:rsid w:val="00CB0664"/>
    <w:rsid w:val="00D60B5C"/>
    <w:rsid w:val="00E3029B"/>
    <w:rsid w:val="00E37FF8"/>
    <w:rsid w:val="00E62DF1"/>
    <w:rsid w:val="00F57872"/>
    <w:rsid w:val="00F61D45"/>
    <w:rsid w:val="00F64088"/>
    <w:rsid w:val="00F87A67"/>
    <w:rsid w:val="00FC693F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110EC2-2D3C-4335-8F55-9A9F0C3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Ranchor</cp:lastModifiedBy>
  <cp:revision>2</cp:revision>
  <dcterms:created xsi:type="dcterms:W3CDTF">2025-05-27T18:44:00Z</dcterms:created>
  <dcterms:modified xsi:type="dcterms:W3CDTF">2025-05-27T18:44:00Z</dcterms:modified>
  <cp:category/>
</cp:coreProperties>
</file>