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A57DE" w14:textId="77777777" w:rsidR="00376B1D" w:rsidRPr="00E62DF1" w:rsidRDefault="003454BC" w:rsidP="00CD1674">
      <w:pPr>
        <w:spacing w:after="240"/>
        <w:ind w:firstLine="720"/>
        <w:jc w:val="center"/>
        <w:rPr>
          <w:rFonts w:ascii="Aptos Light" w:hAnsi="Aptos Light"/>
        </w:rPr>
      </w:pPr>
      <w:r w:rsidRPr="00E62DF1">
        <w:rPr>
          <w:rFonts w:ascii="Aptos Light" w:hAnsi="Aptos Light"/>
          <w:b/>
          <w:sz w:val="32"/>
        </w:rPr>
        <w:t>360 DEGREE FEEDBACK FORM</w:t>
      </w:r>
    </w:p>
    <w:p w14:paraId="58579ADC" w14:textId="12C34A68" w:rsidR="00E37FF8" w:rsidRPr="00E62DF1" w:rsidRDefault="003454BC" w:rsidP="00E37FF8">
      <w:pPr>
        <w:rPr>
          <w:rFonts w:ascii="Aptos Light" w:hAnsi="Aptos Light"/>
        </w:rPr>
      </w:pPr>
      <w:r w:rsidRPr="00E62DF1">
        <w:rPr>
          <w:rFonts w:ascii="Aptos Light" w:hAnsi="Aptos Light"/>
        </w:rPr>
        <w:t xml:space="preserve">FROM: </w:t>
      </w:r>
      <w:r w:rsidR="0080280E">
        <w:rPr>
          <w:rFonts w:ascii="Aptos Light" w:hAnsi="Aptos Light"/>
        </w:rPr>
        <w:t>Kyan Jeuring</w:t>
      </w:r>
    </w:p>
    <w:p w14:paraId="0F1992D4" w14:textId="65FAB27B" w:rsidR="00376B1D" w:rsidRPr="00E62DF1" w:rsidRDefault="003454BC" w:rsidP="00E37FF8">
      <w:pPr>
        <w:rPr>
          <w:rFonts w:ascii="Aptos Light" w:hAnsi="Aptos Light"/>
        </w:rPr>
      </w:pPr>
      <w:r w:rsidRPr="00E62DF1">
        <w:rPr>
          <w:rFonts w:ascii="Aptos Light" w:hAnsi="Aptos Light"/>
        </w:rPr>
        <w:t xml:space="preserve">TO: </w:t>
      </w:r>
      <w:r w:rsidR="0080280E">
        <w:rPr>
          <w:rFonts w:ascii="Aptos Light" w:hAnsi="Aptos Light"/>
        </w:rPr>
        <w:t xml:space="preserve">Viktoria </w:t>
      </w:r>
      <w:proofErr w:type="spellStart"/>
      <w:r w:rsidR="0080280E">
        <w:rPr>
          <w:rFonts w:ascii="Aptos Light" w:hAnsi="Aptos Light"/>
        </w:rPr>
        <w:t>Iașcevschi</w:t>
      </w:r>
      <w:proofErr w:type="spellEnd"/>
    </w:p>
    <w:p w14:paraId="632284D0" w14:textId="309D7533" w:rsidR="00376B1D" w:rsidRPr="00E62DF1" w:rsidRDefault="006B74A0" w:rsidP="00FF6DCF">
      <w:pPr>
        <w:pStyle w:val="Heading1"/>
        <w:spacing w:before="0"/>
        <w:rPr>
          <w:rFonts w:ascii="Aptos Light" w:hAnsi="Aptos Light"/>
        </w:rPr>
      </w:pPr>
      <w:r w:rsidRPr="00E62DF1">
        <w:rPr>
          <w:rFonts w:ascii="Aptos Light" w:hAnsi="Aptos Light"/>
        </w:rPr>
        <w:t>M</w:t>
      </w:r>
      <w:r w:rsidR="003D1028" w:rsidRPr="00E62DF1">
        <w:rPr>
          <w:rFonts w:ascii="Aptos Light" w:hAnsi="Aptos Light"/>
        </w:rPr>
        <w:t>E</w:t>
      </w:r>
    </w:p>
    <w:p w14:paraId="3E4E0970" w14:textId="77777777" w:rsidR="00376B1D" w:rsidRPr="00E62DF1" w:rsidRDefault="003454BC" w:rsidP="00E37FF8">
      <w:pPr>
        <w:spacing w:after="0"/>
        <w:rPr>
          <w:rFonts w:ascii="Aptos Light" w:hAnsi="Aptos Light"/>
        </w:rPr>
      </w:pPr>
      <w:r w:rsidRPr="00E62DF1">
        <w:rPr>
          <w:rFonts w:ascii="Aptos Light" w:hAnsi="Aptos Light"/>
          <w:b/>
        </w:rPr>
        <w:t>How would you describe me?</w:t>
      </w:r>
    </w:p>
    <w:p w14:paraId="03E654BF" w14:textId="7643EECA" w:rsidR="00F87A67" w:rsidRPr="00313FF7" w:rsidRDefault="0080280E" w:rsidP="007305A0">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A person who is eager to learn and improve.</w:t>
      </w:r>
    </w:p>
    <w:p w14:paraId="344B8DA1" w14:textId="77777777" w:rsidR="007305A0" w:rsidRPr="00E62DF1" w:rsidRDefault="007305A0" w:rsidP="007305A0">
      <w:pPr>
        <w:pBdr>
          <w:top w:val="single" w:sz="4" w:space="1" w:color="auto"/>
          <w:left w:val="single" w:sz="4" w:space="4" w:color="auto"/>
          <w:bottom w:val="single" w:sz="4" w:space="1" w:color="auto"/>
          <w:right w:val="single" w:sz="4" w:space="4" w:color="auto"/>
        </w:pBdr>
        <w:spacing w:after="0"/>
        <w:rPr>
          <w:rFonts w:ascii="Aptos Light" w:hAnsi="Aptos Light"/>
        </w:rPr>
      </w:pPr>
    </w:p>
    <w:p w14:paraId="1E3B9E02" w14:textId="77777777" w:rsidR="00376B1D" w:rsidRPr="00E62DF1" w:rsidRDefault="003454BC" w:rsidP="00E37FF8">
      <w:pPr>
        <w:spacing w:after="0"/>
        <w:rPr>
          <w:rFonts w:ascii="Aptos Light" w:hAnsi="Aptos Light"/>
        </w:rPr>
      </w:pPr>
      <w:r w:rsidRPr="00E62DF1">
        <w:rPr>
          <w:rFonts w:ascii="Aptos Light" w:hAnsi="Aptos Light"/>
          <w:b/>
        </w:rPr>
        <w:t>What do you see as my strength(s)?</w:t>
      </w:r>
    </w:p>
    <w:p w14:paraId="6ADA2161" w14:textId="3499DB37" w:rsidR="00D60B5C" w:rsidRPr="00781EC5" w:rsidRDefault="0080280E" w:rsidP="00D60B5C">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Designing</w:t>
      </w:r>
      <w:r w:rsidR="00D228E0">
        <w:rPr>
          <w:rFonts w:ascii="Aptos Light" w:hAnsi="Aptos Light"/>
          <w:color w:val="808080" w:themeColor="background1" w:themeShade="80"/>
        </w:rPr>
        <w:t xml:space="preserve"> and managing</w:t>
      </w:r>
    </w:p>
    <w:p w14:paraId="7189BEE6" w14:textId="77777777" w:rsidR="00D60B5C" w:rsidRDefault="00D60B5C" w:rsidP="00D60B5C">
      <w:pPr>
        <w:pBdr>
          <w:top w:val="single" w:sz="4" w:space="1" w:color="auto"/>
          <w:left w:val="single" w:sz="4" w:space="4" w:color="auto"/>
          <w:bottom w:val="single" w:sz="4" w:space="1" w:color="auto"/>
          <w:right w:val="single" w:sz="4" w:space="4" w:color="auto"/>
        </w:pBdr>
        <w:spacing w:after="0"/>
        <w:rPr>
          <w:rFonts w:ascii="Aptos Light" w:hAnsi="Aptos Light"/>
        </w:rPr>
      </w:pPr>
    </w:p>
    <w:p w14:paraId="25EFB45C" w14:textId="684CF183" w:rsidR="00376B1D" w:rsidRPr="00E62DF1" w:rsidRDefault="003454BC" w:rsidP="00E37FF8">
      <w:pPr>
        <w:spacing w:after="0"/>
        <w:rPr>
          <w:rFonts w:ascii="Aptos Light" w:hAnsi="Aptos Light"/>
        </w:rPr>
      </w:pPr>
      <w:r w:rsidRPr="00E62DF1">
        <w:rPr>
          <w:rFonts w:ascii="Aptos Light" w:hAnsi="Aptos Light"/>
          <w:b/>
        </w:rPr>
        <w:t>Can you describe a situation when I demonstrated this strength?</w:t>
      </w:r>
    </w:p>
    <w:p w14:paraId="308833A3" w14:textId="77777777" w:rsidR="00D228E0" w:rsidRDefault="0080280E" w:rsidP="0080280E">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 xml:space="preserve">In both periods one and three you have shown that your design skills are on point. In the project Sunny Socks, each team member was asked to make 3 designs and your design got picked twice. In the </w:t>
      </w:r>
      <w:proofErr w:type="spellStart"/>
      <w:r w:rsidR="00D228E0">
        <w:rPr>
          <w:rFonts w:ascii="Aptos Light" w:hAnsi="Aptos Light"/>
          <w:color w:val="808080" w:themeColor="background1" w:themeShade="80"/>
        </w:rPr>
        <w:t>Deafinity</w:t>
      </w:r>
      <w:proofErr w:type="spellEnd"/>
      <w:r w:rsidR="00D228E0">
        <w:rPr>
          <w:rFonts w:ascii="Aptos Light" w:hAnsi="Aptos Light"/>
          <w:color w:val="808080" w:themeColor="background1" w:themeShade="80"/>
        </w:rPr>
        <w:t xml:space="preserve"> (Period 4) project you were in both the website and game development phases in the design team. Again, in period 4 you have shown your remarkable skill in website design but also shown your skill in the design of 3D models.</w:t>
      </w:r>
    </w:p>
    <w:p w14:paraId="0F74793A" w14:textId="0F4C5ED0" w:rsidR="00F87A67" w:rsidRPr="00D228E0" w:rsidRDefault="00D228E0" w:rsidP="0080280E">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 xml:space="preserve">In period 4, I also saw your skill in managing your tasks and the tasks of others. You kept reminding team members when a task was due and advised them on when and how to approach </w:t>
      </w:r>
      <w:proofErr w:type="gramStart"/>
      <w:r>
        <w:rPr>
          <w:rFonts w:ascii="Aptos Light" w:hAnsi="Aptos Light"/>
          <w:color w:val="808080" w:themeColor="background1" w:themeShade="80"/>
        </w:rPr>
        <w:t>task</w:t>
      </w:r>
      <w:proofErr w:type="gramEnd"/>
      <w:r>
        <w:rPr>
          <w:rFonts w:ascii="Aptos Light" w:hAnsi="Aptos Light"/>
          <w:color w:val="808080" w:themeColor="background1" w:themeShade="80"/>
        </w:rPr>
        <w:t xml:space="preserve"> and because of it the tasks were done on time.</w:t>
      </w:r>
    </w:p>
    <w:p w14:paraId="3D9D6C35" w14:textId="5CD6C312" w:rsidR="00376B1D" w:rsidRPr="00E62DF1" w:rsidRDefault="006B74A0" w:rsidP="00FF6DCF">
      <w:pPr>
        <w:pStyle w:val="Heading1"/>
        <w:spacing w:before="120"/>
        <w:rPr>
          <w:rFonts w:ascii="Aptos Light" w:hAnsi="Aptos Light"/>
        </w:rPr>
      </w:pPr>
      <w:r w:rsidRPr="00E62DF1">
        <w:rPr>
          <w:rFonts w:ascii="Aptos Light" w:hAnsi="Aptos Light"/>
        </w:rPr>
        <w:t>M</w:t>
      </w:r>
      <w:r w:rsidR="003D1028" w:rsidRPr="00E62DF1">
        <w:rPr>
          <w:rFonts w:ascii="Aptos Light" w:hAnsi="Aptos Light"/>
        </w:rPr>
        <w:t>E IN A TEAM</w:t>
      </w:r>
    </w:p>
    <w:p w14:paraId="01F69BC0" w14:textId="77777777" w:rsidR="00376B1D" w:rsidRPr="00E62DF1" w:rsidRDefault="003454BC" w:rsidP="00E37FF8">
      <w:pPr>
        <w:spacing w:after="0"/>
        <w:rPr>
          <w:rFonts w:ascii="Aptos Light" w:hAnsi="Aptos Light"/>
        </w:rPr>
      </w:pPr>
      <w:r w:rsidRPr="00E62DF1">
        <w:rPr>
          <w:rFonts w:ascii="Aptos Light" w:hAnsi="Aptos Light"/>
          <w:b/>
        </w:rPr>
        <w:t>How do you see my role in this team?</w:t>
      </w:r>
    </w:p>
    <w:p w14:paraId="0D149763" w14:textId="3C10D8A8" w:rsidR="00CD1674" w:rsidRPr="00CD1674" w:rsidRDefault="00CD1674" w:rsidP="00CD1674">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Sensitive Perfectionist</w:t>
      </w:r>
      <w:r>
        <w:rPr>
          <w:rFonts w:ascii="Aptos Light" w:hAnsi="Aptos Light"/>
          <w:color w:val="808080" w:themeColor="background1" w:themeShade="80"/>
        </w:rPr>
        <w:br/>
        <w:t xml:space="preserve"> -</w:t>
      </w:r>
      <w:r w:rsidRPr="00CD1674">
        <w:rPr>
          <w:rFonts w:ascii="Aptos Light" w:hAnsi="Aptos Light"/>
          <w:color w:val="808080" w:themeColor="background1" w:themeShade="80"/>
        </w:rPr>
        <w:t xml:space="preserve">   Sensitive, sometimes silent group member</w:t>
      </w:r>
    </w:p>
    <w:p w14:paraId="6A007885" w14:textId="6D546E4F" w:rsidR="00CD1674" w:rsidRPr="00CD1674" w:rsidRDefault="00CD1674" w:rsidP="00CD1674">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 xml:space="preserve"> -</w:t>
      </w:r>
      <w:r w:rsidRPr="00CD1674">
        <w:rPr>
          <w:rFonts w:ascii="Aptos Light" w:hAnsi="Aptos Light"/>
          <w:color w:val="808080" w:themeColor="background1" w:themeShade="80"/>
        </w:rPr>
        <w:t xml:space="preserve">   Monitors quality and safety</w:t>
      </w:r>
    </w:p>
    <w:p w14:paraId="2F1C7211" w14:textId="5B18BF43" w:rsidR="00CD1674" w:rsidRPr="00CD1674" w:rsidRDefault="00CD1674" w:rsidP="00CD1674">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 xml:space="preserve"> -</w:t>
      </w:r>
      <w:r w:rsidRPr="00CD1674">
        <w:rPr>
          <w:rFonts w:ascii="Aptos Light" w:hAnsi="Aptos Light"/>
          <w:color w:val="808080" w:themeColor="background1" w:themeShade="80"/>
        </w:rPr>
        <w:t xml:space="preserve">   Knows what needs to be done</w:t>
      </w:r>
    </w:p>
    <w:p w14:paraId="7150B14B" w14:textId="5F6E6333" w:rsidR="00CD1674" w:rsidRPr="00CD1674" w:rsidRDefault="00CD1674" w:rsidP="00CD1674">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 xml:space="preserve"> -</w:t>
      </w:r>
      <w:r w:rsidRPr="00CD1674">
        <w:rPr>
          <w:rFonts w:ascii="Aptos Light" w:hAnsi="Aptos Light"/>
          <w:color w:val="808080" w:themeColor="background1" w:themeShade="80"/>
        </w:rPr>
        <w:t xml:space="preserve">   Ensures that everything goes according to plan and is completed on time</w:t>
      </w:r>
    </w:p>
    <w:p w14:paraId="261660C3" w14:textId="28E09104" w:rsidR="00CD1674" w:rsidRDefault="00CD1674" w:rsidP="00CD1674">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 xml:space="preserve"> -</w:t>
      </w:r>
      <w:r w:rsidRPr="00CD1674">
        <w:rPr>
          <w:rFonts w:ascii="Aptos Light" w:hAnsi="Aptos Light"/>
          <w:color w:val="808080" w:themeColor="background1" w:themeShade="80"/>
        </w:rPr>
        <w:t xml:space="preserve">   Is highly aware of risks that may arise</w:t>
      </w:r>
    </w:p>
    <w:p w14:paraId="0AE1269C" w14:textId="70155969" w:rsidR="00CD1674" w:rsidRDefault="00CD1674" w:rsidP="007305A0">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 xml:space="preserve"> </w:t>
      </w:r>
    </w:p>
    <w:p w14:paraId="57219CA9" w14:textId="77777777" w:rsidR="00CD1674" w:rsidRPr="00E62DF1" w:rsidRDefault="00CD1674" w:rsidP="007305A0">
      <w:pPr>
        <w:pBdr>
          <w:top w:val="single" w:sz="4" w:space="1" w:color="auto"/>
          <w:left w:val="single" w:sz="4" w:space="4" w:color="auto"/>
          <w:bottom w:val="single" w:sz="4" w:space="1" w:color="auto"/>
          <w:right w:val="single" w:sz="4" w:space="4" w:color="auto"/>
        </w:pBdr>
        <w:spacing w:after="0"/>
        <w:rPr>
          <w:rFonts w:ascii="Aptos Light" w:hAnsi="Aptos Light"/>
        </w:rPr>
      </w:pPr>
    </w:p>
    <w:p w14:paraId="657BEC9E" w14:textId="77777777" w:rsidR="00376B1D" w:rsidRPr="00E62DF1" w:rsidRDefault="003454BC" w:rsidP="00E37FF8">
      <w:pPr>
        <w:spacing w:after="0"/>
        <w:rPr>
          <w:rFonts w:ascii="Aptos Light" w:hAnsi="Aptos Light"/>
        </w:rPr>
      </w:pPr>
      <w:r w:rsidRPr="00E62DF1">
        <w:rPr>
          <w:rFonts w:ascii="Aptos Light" w:hAnsi="Aptos Light"/>
          <w:b/>
        </w:rPr>
        <w:t>What is my contribution to this team?</w:t>
      </w:r>
    </w:p>
    <w:p w14:paraId="5E31687A" w14:textId="72A0BF49" w:rsidR="00376B1D" w:rsidRPr="00781EC5" w:rsidRDefault="00D228E0" w:rsidP="007305A0">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Delivering designs and a great team environment</w:t>
      </w:r>
    </w:p>
    <w:p w14:paraId="52062A14" w14:textId="77777777" w:rsidR="00D60B5C" w:rsidRPr="00E62DF1" w:rsidRDefault="00D60B5C" w:rsidP="007305A0">
      <w:pPr>
        <w:pBdr>
          <w:top w:val="single" w:sz="4" w:space="1" w:color="auto"/>
          <w:left w:val="single" w:sz="4" w:space="4" w:color="auto"/>
          <w:bottom w:val="single" w:sz="4" w:space="1" w:color="auto"/>
          <w:right w:val="single" w:sz="4" w:space="4" w:color="auto"/>
        </w:pBdr>
        <w:spacing w:after="0"/>
        <w:rPr>
          <w:rFonts w:ascii="Aptos Light" w:hAnsi="Aptos Light"/>
        </w:rPr>
      </w:pPr>
    </w:p>
    <w:p w14:paraId="1B5CF46E" w14:textId="77777777" w:rsidR="00376B1D" w:rsidRPr="00E62DF1" w:rsidRDefault="003454BC" w:rsidP="00E37FF8">
      <w:pPr>
        <w:spacing w:after="0"/>
        <w:rPr>
          <w:rFonts w:ascii="Aptos Light" w:hAnsi="Aptos Light"/>
        </w:rPr>
      </w:pPr>
      <w:r w:rsidRPr="00E62DF1">
        <w:rPr>
          <w:rFonts w:ascii="Aptos Light" w:hAnsi="Aptos Light"/>
          <w:b/>
        </w:rPr>
        <w:t>What would you ask me to help you with?</w:t>
      </w:r>
    </w:p>
    <w:p w14:paraId="5819E891" w14:textId="1342D9D4" w:rsidR="00376B1D" w:rsidRPr="00781EC5" w:rsidRDefault="00D228E0" w:rsidP="007305A0">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proofErr w:type="gramStart"/>
      <w:r>
        <w:rPr>
          <w:rFonts w:ascii="Aptos Light" w:hAnsi="Aptos Light"/>
          <w:color w:val="808080" w:themeColor="background1" w:themeShade="80"/>
        </w:rPr>
        <w:t>Of course</w:t>
      </w:r>
      <w:proofErr w:type="gramEnd"/>
      <w:r>
        <w:rPr>
          <w:rFonts w:ascii="Aptos Light" w:hAnsi="Aptos Light"/>
          <w:color w:val="808080" w:themeColor="background1" w:themeShade="80"/>
        </w:rPr>
        <w:t xml:space="preserve"> with designing but also with managing the project</w:t>
      </w:r>
      <w:r w:rsidR="003454BC" w:rsidRPr="00781EC5">
        <w:rPr>
          <w:rFonts w:ascii="Aptos Light" w:hAnsi="Aptos Light"/>
          <w:color w:val="808080" w:themeColor="background1" w:themeShade="80"/>
        </w:rPr>
        <w:t xml:space="preserve"> </w:t>
      </w:r>
    </w:p>
    <w:p w14:paraId="3B808827" w14:textId="77777777" w:rsidR="00F87A67" w:rsidRPr="00E62DF1" w:rsidRDefault="00F87A67" w:rsidP="00F87A67">
      <w:pPr>
        <w:pBdr>
          <w:top w:val="single" w:sz="4" w:space="1" w:color="auto"/>
          <w:left w:val="single" w:sz="4" w:space="4" w:color="auto"/>
          <w:bottom w:val="single" w:sz="4" w:space="1" w:color="auto"/>
          <w:right w:val="single" w:sz="4" w:space="4" w:color="auto"/>
        </w:pBdr>
        <w:rPr>
          <w:rFonts w:ascii="Aptos Light" w:hAnsi="Aptos Light"/>
        </w:rPr>
      </w:pPr>
    </w:p>
    <w:p w14:paraId="11AA0B7C" w14:textId="59C4C494" w:rsidR="00376B1D" w:rsidRPr="00E62DF1" w:rsidRDefault="003D1028" w:rsidP="003D1028">
      <w:pPr>
        <w:pStyle w:val="Heading1"/>
        <w:spacing w:before="0"/>
        <w:rPr>
          <w:rFonts w:ascii="Aptos Light" w:hAnsi="Aptos Light"/>
        </w:rPr>
      </w:pPr>
      <w:r w:rsidRPr="00E62DF1">
        <w:rPr>
          <w:rFonts w:ascii="Aptos Light" w:hAnsi="Aptos Light"/>
        </w:rPr>
        <w:lastRenderedPageBreak/>
        <w:t>TIPS</w:t>
      </w:r>
    </w:p>
    <w:p w14:paraId="7D55E4FA" w14:textId="77777777" w:rsidR="00376B1D" w:rsidRPr="00E62DF1" w:rsidRDefault="003454BC" w:rsidP="00E37FF8">
      <w:pPr>
        <w:spacing w:after="0"/>
        <w:rPr>
          <w:rFonts w:ascii="Aptos Light" w:hAnsi="Aptos Light"/>
        </w:rPr>
      </w:pPr>
      <w:r w:rsidRPr="00E62DF1">
        <w:rPr>
          <w:rFonts w:ascii="Aptos Light" w:hAnsi="Aptos Light"/>
          <w:b/>
        </w:rPr>
        <w:t>Do you see any room for improvement for me as a team member?</w:t>
      </w:r>
    </w:p>
    <w:p w14:paraId="633E360A" w14:textId="7A001D49" w:rsidR="00376B1D" w:rsidRPr="00781EC5" w:rsidRDefault="000C5994" w:rsidP="007305A0">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 xml:space="preserve">Try </w:t>
      </w:r>
      <w:r w:rsidR="00E8200C">
        <w:rPr>
          <w:rFonts w:ascii="Aptos Light" w:hAnsi="Aptos Light"/>
          <w:color w:val="808080" w:themeColor="background1" w:themeShade="80"/>
        </w:rPr>
        <w:t>not to</w:t>
      </w:r>
      <w:r>
        <w:rPr>
          <w:rFonts w:ascii="Aptos Light" w:hAnsi="Aptos Light"/>
          <w:color w:val="808080" w:themeColor="background1" w:themeShade="80"/>
        </w:rPr>
        <w:t xml:space="preserve"> stick to the designing part of the project, also try out the programming part. Even though you might think that programming is hard, I’m sure that you can handle it and </w:t>
      </w:r>
      <w:proofErr w:type="gramStart"/>
      <w:r>
        <w:rPr>
          <w:rFonts w:ascii="Aptos Light" w:hAnsi="Aptos Light"/>
          <w:color w:val="808080" w:themeColor="background1" w:themeShade="80"/>
        </w:rPr>
        <w:t>bring</w:t>
      </w:r>
      <w:proofErr w:type="gramEnd"/>
      <w:r>
        <w:rPr>
          <w:rFonts w:ascii="Aptos Light" w:hAnsi="Aptos Light"/>
          <w:color w:val="808080" w:themeColor="background1" w:themeShade="80"/>
        </w:rPr>
        <w:t xml:space="preserve"> a real contribution in that field.</w:t>
      </w:r>
    </w:p>
    <w:p w14:paraId="31C82A2C" w14:textId="77777777" w:rsidR="00D60B5C" w:rsidRPr="00E62DF1" w:rsidRDefault="00D60B5C" w:rsidP="007305A0">
      <w:pPr>
        <w:pBdr>
          <w:top w:val="single" w:sz="4" w:space="1" w:color="auto"/>
          <w:left w:val="single" w:sz="4" w:space="4" w:color="auto"/>
          <w:bottom w:val="single" w:sz="4" w:space="1" w:color="auto"/>
          <w:right w:val="single" w:sz="4" w:space="4" w:color="auto"/>
        </w:pBdr>
        <w:spacing w:after="0"/>
        <w:rPr>
          <w:rFonts w:ascii="Aptos Light" w:hAnsi="Aptos Light"/>
        </w:rPr>
      </w:pPr>
    </w:p>
    <w:p w14:paraId="6653634F" w14:textId="77777777" w:rsidR="000C5994" w:rsidRDefault="000C5994">
      <w:pPr>
        <w:rPr>
          <w:rFonts w:ascii="Aptos Light" w:hAnsi="Aptos Light"/>
          <w:b/>
        </w:rPr>
      </w:pPr>
      <w:r>
        <w:rPr>
          <w:rFonts w:ascii="Aptos Light" w:hAnsi="Aptos Light"/>
          <w:b/>
        </w:rPr>
        <w:br w:type="page"/>
      </w:r>
    </w:p>
    <w:p w14:paraId="3999F112" w14:textId="7AD20694" w:rsidR="00376B1D" w:rsidRPr="00E62DF1" w:rsidRDefault="003454BC" w:rsidP="00E37FF8">
      <w:pPr>
        <w:spacing w:after="0"/>
        <w:rPr>
          <w:rFonts w:ascii="Aptos Light" w:hAnsi="Aptos Light"/>
        </w:rPr>
      </w:pPr>
      <w:r w:rsidRPr="00E62DF1">
        <w:rPr>
          <w:rFonts w:ascii="Aptos Light" w:hAnsi="Aptos Light"/>
          <w:b/>
        </w:rPr>
        <w:lastRenderedPageBreak/>
        <w:t xml:space="preserve">Do you see any room for improvement for me as a future </w:t>
      </w:r>
      <w:proofErr w:type="gramStart"/>
      <w:r w:rsidRPr="00E62DF1">
        <w:rPr>
          <w:rFonts w:ascii="Aptos Light" w:hAnsi="Aptos Light"/>
          <w:b/>
        </w:rPr>
        <w:t>IT-specialist</w:t>
      </w:r>
      <w:proofErr w:type="gramEnd"/>
      <w:r w:rsidRPr="00E62DF1">
        <w:rPr>
          <w:rFonts w:ascii="Aptos Light" w:hAnsi="Aptos Light"/>
          <w:b/>
        </w:rPr>
        <w:t>?</w:t>
      </w:r>
    </w:p>
    <w:p w14:paraId="02EEE837" w14:textId="4730F3A4" w:rsidR="00D60B5C" w:rsidRDefault="00E8200C" w:rsidP="007305A0">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 xml:space="preserve">Work on your leading skills, you </w:t>
      </w:r>
      <w:r w:rsidR="00EA6EEF">
        <w:rPr>
          <w:rFonts w:ascii="Aptos Light" w:hAnsi="Aptos Light"/>
          <w:color w:val="808080" w:themeColor="background1" w:themeShade="80"/>
        </w:rPr>
        <w:t>have already</w:t>
      </w:r>
      <w:r>
        <w:rPr>
          <w:rFonts w:ascii="Aptos Light" w:hAnsi="Aptos Light"/>
          <w:color w:val="808080" w:themeColor="background1" w:themeShade="80"/>
        </w:rPr>
        <w:t xml:space="preserve"> </w:t>
      </w:r>
      <w:r w:rsidR="00981DD2">
        <w:rPr>
          <w:rFonts w:ascii="Aptos Light" w:hAnsi="Aptos Light"/>
          <w:color w:val="808080" w:themeColor="background1" w:themeShade="80"/>
        </w:rPr>
        <w:t xml:space="preserve">shown that you </w:t>
      </w:r>
      <w:r>
        <w:rPr>
          <w:rFonts w:ascii="Aptos Light" w:hAnsi="Aptos Light"/>
          <w:color w:val="808080" w:themeColor="background1" w:themeShade="80"/>
        </w:rPr>
        <w:t xml:space="preserve">can lead a team </w:t>
      </w:r>
      <w:r w:rsidR="00981DD2">
        <w:rPr>
          <w:rFonts w:ascii="Aptos Light" w:hAnsi="Aptos Light"/>
          <w:color w:val="808080" w:themeColor="background1" w:themeShade="80"/>
        </w:rPr>
        <w:t xml:space="preserve">in period 3 </w:t>
      </w:r>
      <w:r>
        <w:rPr>
          <w:rFonts w:ascii="Aptos Light" w:hAnsi="Aptos Light"/>
          <w:color w:val="808080" w:themeColor="background1" w:themeShade="80"/>
        </w:rPr>
        <w:t xml:space="preserve">but there is always room for improvement. </w:t>
      </w:r>
    </w:p>
    <w:p w14:paraId="652D43BF" w14:textId="77777777" w:rsidR="000C5994" w:rsidRPr="00E62DF1" w:rsidRDefault="000C5994" w:rsidP="007305A0">
      <w:pPr>
        <w:pBdr>
          <w:top w:val="single" w:sz="4" w:space="1" w:color="auto"/>
          <w:left w:val="single" w:sz="4" w:space="4" w:color="auto"/>
          <w:bottom w:val="single" w:sz="4" w:space="1" w:color="auto"/>
          <w:right w:val="single" w:sz="4" w:space="4" w:color="auto"/>
        </w:pBdr>
        <w:spacing w:after="0"/>
        <w:rPr>
          <w:rFonts w:ascii="Aptos Light" w:hAnsi="Aptos Light"/>
        </w:rPr>
      </w:pPr>
    </w:p>
    <w:p w14:paraId="57FB7B20" w14:textId="77777777" w:rsidR="00376B1D" w:rsidRPr="00E62DF1" w:rsidRDefault="003454BC" w:rsidP="00E37FF8">
      <w:pPr>
        <w:spacing w:after="0"/>
        <w:rPr>
          <w:rFonts w:ascii="Aptos Light" w:hAnsi="Aptos Light"/>
        </w:rPr>
      </w:pPr>
      <w:r w:rsidRPr="00E62DF1">
        <w:rPr>
          <w:rFonts w:ascii="Aptos Light" w:hAnsi="Aptos Light"/>
          <w:b/>
        </w:rPr>
        <w:t>What competences would you recommend me to work on?</w:t>
      </w:r>
    </w:p>
    <w:p w14:paraId="65AF5390" w14:textId="1430F1C5" w:rsidR="00376B1D" w:rsidRPr="00A96644" w:rsidRDefault="000C5994" w:rsidP="007305A0">
      <w:pPr>
        <w:pBdr>
          <w:top w:val="single" w:sz="4" w:space="1" w:color="auto"/>
          <w:left w:val="single" w:sz="4" w:space="4" w:color="auto"/>
          <w:bottom w:val="single" w:sz="4" w:space="1" w:color="auto"/>
          <w:right w:val="single" w:sz="4" w:space="4" w:color="auto"/>
        </w:pBdr>
        <w:spacing w:after="0"/>
        <w:rPr>
          <w:rFonts w:ascii="Aptos Light" w:hAnsi="Aptos Light"/>
          <w:color w:val="808080" w:themeColor="background1" w:themeShade="80"/>
        </w:rPr>
      </w:pPr>
      <w:r>
        <w:rPr>
          <w:rFonts w:ascii="Aptos Light" w:hAnsi="Aptos Light"/>
          <w:color w:val="808080" w:themeColor="background1" w:themeShade="80"/>
        </w:rPr>
        <w:t>Your programming competence is good, but you can always improve on it.</w:t>
      </w:r>
    </w:p>
    <w:p w14:paraId="3D482BC1" w14:textId="77777777" w:rsidR="00E37FF8" w:rsidRPr="00E62DF1" w:rsidRDefault="00E37FF8" w:rsidP="00E37FF8">
      <w:pPr>
        <w:pBdr>
          <w:top w:val="single" w:sz="4" w:space="1" w:color="auto"/>
          <w:left w:val="single" w:sz="4" w:space="4" w:color="auto"/>
          <w:bottom w:val="single" w:sz="4" w:space="1" w:color="auto"/>
          <w:right w:val="single" w:sz="4" w:space="4" w:color="auto"/>
        </w:pBdr>
        <w:rPr>
          <w:rFonts w:ascii="Aptos Light" w:hAnsi="Aptos Light"/>
        </w:rPr>
      </w:pPr>
    </w:p>
    <w:p w14:paraId="1225AC75" w14:textId="77777777" w:rsidR="00376B1D" w:rsidRPr="00E62DF1" w:rsidRDefault="00376B1D">
      <w:pPr>
        <w:rPr>
          <w:rFonts w:ascii="Aptos Light" w:hAnsi="Aptos Light"/>
        </w:rPr>
      </w:pPr>
    </w:p>
    <w:sectPr w:rsidR="00376B1D" w:rsidRPr="00E62D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Light">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2528405">
    <w:abstractNumId w:val="8"/>
  </w:num>
  <w:num w:numId="2" w16cid:durableId="1165709581">
    <w:abstractNumId w:val="6"/>
  </w:num>
  <w:num w:numId="3" w16cid:durableId="864102542">
    <w:abstractNumId w:val="5"/>
  </w:num>
  <w:num w:numId="4" w16cid:durableId="1256549575">
    <w:abstractNumId w:val="4"/>
  </w:num>
  <w:num w:numId="5" w16cid:durableId="503671889">
    <w:abstractNumId w:val="7"/>
  </w:num>
  <w:num w:numId="6" w16cid:durableId="1182089034">
    <w:abstractNumId w:val="3"/>
  </w:num>
  <w:num w:numId="7" w16cid:durableId="83384005">
    <w:abstractNumId w:val="2"/>
  </w:num>
  <w:num w:numId="8" w16cid:durableId="597299663">
    <w:abstractNumId w:val="1"/>
  </w:num>
  <w:num w:numId="9" w16cid:durableId="724136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5994"/>
    <w:rsid w:val="0015074B"/>
    <w:rsid w:val="001D2B09"/>
    <w:rsid w:val="00235452"/>
    <w:rsid w:val="0029639D"/>
    <w:rsid w:val="00313FF7"/>
    <w:rsid w:val="00326F90"/>
    <w:rsid w:val="003454BC"/>
    <w:rsid w:val="00376B1D"/>
    <w:rsid w:val="003D1028"/>
    <w:rsid w:val="00425CF5"/>
    <w:rsid w:val="00455FA4"/>
    <w:rsid w:val="00484E36"/>
    <w:rsid w:val="004B2916"/>
    <w:rsid w:val="004E5C2A"/>
    <w:rsid w:val="006B179E"/>
    <w:rsid w:val="006B74A0"/>
    <w:rsid w:val="007055ED"/>
    <w:rsid w:val="007305A0"/>
    <w:rsid w:val="00781EC5"/>
    <w:rsid w:val="0080280E"/>
    <w:rsid w:val="00833965"/>
    <w:rsid w:val="00981DD2"/>
    <w:rsid w:val="009822D6"/>
    <w:rsid w:val="00A40EE5"/>
    <w:rsid w:val="00A96644"/>
    <w:rsid w:val="00AA1D8D"/>
    <w:rsid w:val="00B47730"/>
    <w:rsid w:val="00CB0664"/>
    <w:rsid w:val="00CD1674"/>
    <w:rsid w:val="00D228E0"/>
    <w:rsid w:val="00D60B5C"/>
    <w:rsid w:val="00E3029B"/>
    <w:rsid w:val="00E37FF8"/>
    <w:rsid w:val="00E62DF1"/>
    <w:rsid w:val="00E8200C"/>
    <w:rsid w:val="00EA6EEF"/>
    <w:rsid w:val="00F61D45"/>
    <w:rsid w:val="00F64088"/>
    <w:rsid w:val="00F87A67"/>
    <w:rsid w:val="00FC693F"/>
    <w:rsid w:val="00FF6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9110EC2-2D3C-4335-8F55-9A9F0C3B2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68488">
      <w:bodyDiv w:val="1"/>
      <w:marLeft w:val="0"/>
      <w:marRight w:val="0"/>
      <w:marTop w:val="0"/>
      <w:marBottom w:val="0"/>
      <w:divBdr>
        <w:top w:val="none" w:sz="0" w:space="0" w:color="auto"/>
        <w:left w:val="none" w:sz="0" w:space="0" w:color="auto"/>
        <w:bottom w:val="none" w:sz="0" w:space="0" w:color="auto"/>
        <w:right w:val="none" w:sz="0" w:space="0" w:color="auto"/>
      </w:divBdr>
    </w:div>
    <w:div w:id="250503248">
      <w:bodyDiv w:val="1"/>
      <w:marLeft w:val="0"/>
      <w:marRight w:val="0"/>
      <w:marTop w:val="0"/>
      <w:marBottom w:val="0"/>
      <w:divBdr>
        <w:top w:val="none" w:sz="0" w:space="0" w:color="auto"/>
        <w:left w:val="none" w:sz="0" w:space="0" w:color="auto"/>
        <w:bottom w:val="none" w:sz="0" w:space="0" w:color="auto"/>
        <w:right w:val="none" w:sz="0" w:space="0" w:color="auto"/>
      </w:divBdr>
    </w:div>
    <w:div w:id="393429286">
      <w:bodyDiv w:val="1"/>
      <w:marLeft w:val="0"/>
      <w:marRight w:val="0"/>
      <w:marTop w:val="0"/>
      <w:marBottom w:val="0"/>
      <w:divBdr>
        <w:top w:val="none" w:sz="0" w:space="0" w:color="auto"/>
        <w:left w:val="none" w:sz="0" w:space="0" w:color="auto"/>
        <w:bottom w:val="none" w:sz="0" w:space="0" w:color="auto"/>
        <w:right w:val="none" w:sz="0" w:space="0" w:color="auto"/>
      </w:divBdr>
    </w:div>
    <w:div w:id="517885828">
      <w:bodyDiv w:val="1"/>
      <w:marLeft w:val="0"/>
      <w:marRight w:val="0"/>
      <w:marTop w:val="0"/>
      <w:marBottom w:val="0"/>
      <w:divBdr>
        <w:top w:val="none" w:sz="0" w:space="0" w:color="auto"/>
        <w:left w:val="none" w:sz="0" w:space="0" w:color="auto"/>
        <w:bottom w:val="none" w:sz="0" w:space="0" w:color="auto"/>
        <w:right w:val="none" w:sz="0" w:space="0" w:color="auto"/>
      </w:divBdr>
    </w:div>
    <w:div w:id="703336337">
      <w:bodyDiv w:val="1"/>
      <w:marLeft w:val="0"/>
      <w:marRight w:val="0"/>
      <w:marTop w:val="0"/>
      <w:marBottom w:val="0"/>
      <w:divBdr>
        <w:top w:val="none" w:sz="0" w:space="0" w:color="auto"/>
        <w:left w:val="none" w:sz="0" w:space="0" w:color="auto"/>
        <w:bottom w:val="none" w:sz="0" w:space="0" w:color="auto"/>
        <w:right w:val="none" w:sz="0" w:space="0" w:color="auto"/>
      </w:divBdr>
    </w:div>
    <w:div w:id="1022240655">
      <w:bodyDiv w:val="1"/>
      <w:marLeft w:val="0"/>
      <w:marRight w:val="0"/>
      <w:marTop w:val="0"/>
      <w:marBottom w:val="0"/>
      <w:divBdr>
        <w:top w:val="none" w:sz="0" w:space="0" w:color="auto"/>
        <w:left w:val="none" w:sz="0" w:space="0" w:color="auto"/>
        <w:bottom w:val="none" w:sz="0" w:space="0" w:color="auto"/>
        <w:right w:val="none" w:sz="0" w:space="0" w:color="auto"/>
      </w:divBdr>
    </w:div>
    <w:div w:id="1051811670">
      <w:bodyDiv w:val="1"/>
      <w:marLeft w:val="0"/>
      <w:marRight w:val="0"/>
      <w:marTop w:val="0"/>
      <w:marBottom w:val="0"/>
      <w:divBdr>
        <w:top w:val="none" w:sz="0" w:space="0" w:color="auto"/>
        <w:left w:val="none" w:sz="0" w:space="0" w:color="auto"/>
        <w:bottom w:val="none" w:sz="0" w:space="0" w:color="auto"/>
        <w:right w:val="none" w:sz="0" w:space="0" w:color="auto"/>
      </w:divBdr>
    </w:div>
    <w:div w:id="1120303891">
      <w:bodyDiv w:val="1"/>
      <w:marLeft w:val="0"/>
      <w:marRight w:val="0"/>
      <w:marTop w:val="0"/>
      <w:marBottom w:val="0"/>
      <w:divBdr>
        <w:top w:val="none" w:sz="0" w:space="0" w:color="auto"/>
        <w:left w:val="none" w:sz="0" w:space="0" w:color="auto"/>
        <w:bottom w:val="none" w:sz="0" w:space="0" w:color="auto"/>
        <w:right w:val="none" w:sz="0" w:space="0" w:color="auto"/>
      </w:divBdr>
    </w:div>
    <w:div w:id="1150902679">
      <w:bodyDiv w:val="1"/>
      <w:marLeft w:val="0"/>
      <w:marRight w:val="0"/>
      <w:marTop w:val="0"/>
      <w:marBottom w:val="0"/>
      <w:divBdr>
        <w:top w:val="none" w:sz="0" w:space="0" w:color="auto"/>
        <w:left w:val="none" w:sz="0" w:space="0" w:color="auto"/>
        <w:bottom w:val="none" w:sz="0" w:space="0" w:color="auto"/>
        <w:right w:val="none" w:sz="0" w:space="0" w:color="auto"/>
      </w:divBdr>
    </w:div>
    <w:div w:id="11581839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314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Kyan Jeuring</cp:lastModifiedBy>
  <cp:revision>8</cp:revision>
  <dcterms:created xsi:type="dcterms:W3CDTF">2024-05-08T14:54:00Z</dcterms:created>
  <dcterms:modified xsi:type="dcterms:W3CDTF">2025-05-28T11:18:00Z</dcterms:modified>
  <cp:category/>
</cp:coreProperties>
</file>