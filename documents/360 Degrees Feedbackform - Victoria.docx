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57DE" w14:textId="77777777" w:rsidR="00376B1D" w:rsidRPr="00E62DF1" w:rsidRDefault="003454BC" w:rsidP="00455FA4">
      <w:pPr>
        <w:spacing w:after="240"/>
        <w:jc w:val="center"/>
        <w:rPr>
          <w:rFonts w:ascii="Aptos Light" w:hAnsi="Aptos Light"/>
        </w:rPr>
      </w:pPr>
      <w:r w:rsidRPr="00E62DF1">
        <w:rPr>
          <w:rFonts w:ascii="Aptos Light" w:hAnsi="Aptos Light"/>
          <w:b/>
          <w:sz w:val="32"/>
        </w:rPr>
        <w:t>360 DEGREE FEEDBACK FORM</w:t>
      </w:r>
    </w:p>
    <w:p w14:paraId="58579ADC" w14:textId="7E45A6BC" w:rsidR="00E37FF8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>FROM: __</w:t>
      </w:r>
      <w:r w:rsidR="00471FE8">
        <w:rPr>
          <w:rFonts w:ascii="Aptos Light" w:hAnsi="Aptos Light"/>
          <w:u w:val="single"/>
        </w:rPr>
        <w:t>Airaa Srinivasan</w:t>
      </w:r>
      <w:r w:rsidRPr="00E62DF1">
        <w:rPr>
          <w:rFonts w:ascii="Aptos Light" w:hAnsi="Aptos Light"/>
        </w:rPr>
        <w:t>_____</w:t>
      </w:r>
      <w:r w:rsidR="00F64088">
        <w:rPr>
          <w:rFonts w:ascii="Aptos Light" w:hAnsi="Aptos Light"/>
        </w:rPr>
        <w:t xml:space="preserve">  </w:t>
      </w:r>
    </w:p>
    <w:p w14:paraId="0F1992D4" w14:textId="6FA7CE49" w:rsidR="00376B1D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>TO: ____</w:t>
      </w:r>
      <w:r w:rsidR="00471FE8" w:rsidRPr="00471FE8">
        <w:rPr>
          <w:rFonts w:ascii="Aptos Light" w:hAnsi="Aptos Light"/>
          <w:u w:val="single"/>
        </w:rPr>
        <w:t xml:space="preserve">Victoria </w:t>
      </w:r>
      <w:proofErr w:type="spellStart"/>
      <w:r w:rsidR="00471FE8" w:rsidRPr="00471FE8">
        <w:rPr>
          <w:rFonts w:ascii="Aptos Light" w:hAnsi="Aptos Light"/>
          <w:u w:val="single"/>
        </w:rPr>
        <w:t>Iaşcevschi</w:t>
      </w:r>
      <w:proofErr w:type="spellEnd"/>
      <w:r w:rsidRPr="00E62DF1">
        <w:rPr>
          <w:rFonts w:ascii="Aptos Light" w:hAnsi="Aptos Light"/>
        </w:rPr>
        <w:t>____</w:t>
      </w:r>
    </w:p>
    <w:p w14:paraId="632284D0" w14:textId="309D7533" w:rsidR="00376B1D" w:rsidRPr="00E62DF1" w:rsidRDefault="006B74A0" w:rsidP="00FF6DCF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</w:t>
      </w:r>
    </w:p>
    <w:p w14:paraId="03E654BF" w14:textId="0177F497" w:rsidR="00F87A67" w:rsidRPr="00607EE0" w:rsidRDefault="003454BC" w:rsidP="00607EE0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would you describe me?</w:t>
      </w:r>
      <w:r w:rsidRPr="00313FF7">
        <w:rPr>
          <w:rFonts w:ascii="Aptos Light" w:hAnsi="Aptos Light"/>
          <w:color w:val="808080" w:themeColor="background1" w:themeShade="80"/>
        </w:rPr>
        <w:t xml:space="preserve"> </w:t>
      </w:r>
    </w:p>
    <w:p w14:paraId="4EACC436" w14:textId="77777777" w:rsidR="00607EE0" w:rsidRDefault="00607EE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48FDB412" w14:textId="77777777" w:rsidR="00607EE0" w:rsidRPr="00E62DF1" w:rsidRDefault="00607EE0" w:rsidP="00607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>
        <w:rPr>
          <w:rFonts w:ascii="Aptos Light" w:hAnsi="Aptos Light"/>
        </w:rPr>
        <w:t>Energetic, enthusiastic and passionate about what you do.</w:t>
      </w:r>
    </w:p>
    <w:p w14:paraId="1F8B80A1" w14:textId="77777777" w:rsidR="00607EE0" w:rsidRDefault="00607EE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1E3B9E02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do you see as my strength(s)?</w:t>
      </w:r>
    </w:p>
    <w:p w14:paraId="6ADA2161" w14:textId="08EB43E8" w:rsidR="00D60B5C" w:rsidRPr="00781EC5" w:rsidRDefault="00D60B5C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</w:p>
    <w:p w14:paraId="7189BEE6" w14:textId="47F1F1CD" w:rsidR="00D60B5C" w:rsidRDefault="00607EE0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>
        <w:rPr>
          <w:rFonts w:ascii="Aptos Light" w:hAnsi="Aptos Light"/>
        </w:rPr>
        <w:t>Being able to make any situation fun and exciting about.</w:t>
      </w:r>
    </w:p>
    <w:p w14:paraId="27D62874" w14:textId="77777777" w:rsidR="00607EE0" w:rsidRDefault="00607EE0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25EFB45C" w14:textId="684CF183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Can you describe a situation when I demonstrated this strength?</w:t>
      </w:r>
    </w:p>
    <w:p w14:paraId="7C747D36" w14:textId="66BE904E" w:rsidR="00F87A67" w:rsidRDefault="00F87A67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</w:p>
    <w:p w14:paraId="35381A8A" w14:textId="5A841A67" w:rsidR="00607EE0" w:rsidRPr="00607EE0" w:rsidRDefault="00607EE0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>
        <w:rPr>
          <w:rFonts w:ascii="Aptos Light" w:hAnsi="Aptos Light"/>
        </w:rPr>
        <w:t xml:space="preserve">When </w:t>
      </w:r>
      <w:r w:rsidR="008F56B3">
        <w:rPr>
          <w:rFonts w:ascii="Aptos Light" w:hAnsi="Aptos Light"/>
        </w:rPr>
        <w:t xml:space="preserve">it came to planning events during meetings, your enthusiasm for each idea spread to the rest of the group which was uplifting and fresh.  </w:t>
      </w:r>
    </w:p>
    <w:p w14:paraId="0F74793A" w14:textId="77777777" w:rsidR="00F87A67" w:rsidRPr="00E62DF1" w:rsidRDefault="00F87A67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</w:p>
    <w:p w14:paraId="3D9D6C35" w14:textId="5CD6C312" w:rsidR="00376B1D" w:rsidRPr="00E62DF1" w:rsidRDefault="006B74A0" w:rsidP="00FF6DCF">
      <w:pPr>
        <w:pStyle w:val="Heading1"/>
        <w:spacing w:before="12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 IN A TEAM</w:t>
      </w:r>
    </w:p>
    <w:p w14:paraId="01F69BC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do you see my role in this team?</w:t>
      </w:r>
    </w:p>
    <w:p w14:paraId="6CC1D26A" w14:textId="698BCA0E" w:rsidR="00376B1D" w:rsidRPr="00781EC5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 </w:t>
      </w:r>
    </w:p>
    <w:p w14:paraId="137D1103" w14:textId="43416D54" w:rsidR="00D60B5C" w:rsidRDefault="00B27FBA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>
        <w:rPr>
          <w:rFonts w:ascii="Aptos Light" w:hAnsi="Aptos Light"/>
        </w:rPr>
        <w:t xml:space="preserve">Your role in the team is essential – you’re the </w:t>
      </w:r>
      <w:proofErr w:type="spellStart"/>
      <w:r>
        <w:rPr>
          <w:rFonts w:ascii="Aptos Light" w:hAnsi="Aptos Light"/>
        </w:rPr>
        <w:t>the</w:t>
      </w:r>
      <w:proofErr w:type="spellEnd"/>
      <w:r>
        <w:rPr>
          <w:rFonts w:ascii="Aptos Light" w:hAnsi="Aptos Light"/>
        </w:rPr>
        <w:t xml:space="preserve"> organizer who keeps things running smoothly. As the group secretary, you make sure all notes are clearly written, tasks are followed up on, and everyone stays on track. </w:t>
      </w:r>
    </w:p>
    <w:p w14:paraId="6D6EF1DE" w14:textId="77777777" w:rsidR="008C03EC" w:rsidRPr="00E62DF1" w:rsidRDefault="008C03E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657BEC9E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is my contribution to this team?</w:t>
      </w:r>
    </w:p>
    <w:p w14:paraId="5E31687A" w14:textId="3A37C8B5" w:rsidR="00376B1D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 </w:t>
      </w:r>
    </w:p>
    <w:p w14:paraId="29C12EDE" w14:textId="14B5337C" w:rsidR="00B27FBA" w:rsidRPr="00B27FBA" w:rsidRDefault="00B27FBA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>
        <w:rPr>
          <w:rFonts w:ascii="Aptos Light" w:hAnsi="Aptos Light"/>
        </w:rPr>
        <w:t>Your contribution and coordination skills really shine. You help translate the team’s ideas into actionable points. Your ability to stay structured while still bringing energy makes a big difference in how we work together.</w:t>
      </w:r>
    </w:p>
    <w:p w14:paraId="52062A14" w14:textId="77777777"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1B5CF46E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would you ask me to help you with?</w:t>
      </w:r>
    </w:p>
    <w:p w14:paraId="5819E891" w14:textId="52E3B7DC" w:rsidR="00376B1D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 </w:t>
      </w:r>
    </w:p>
    <w:p w14:paraId="2F67E15F" w14:textId="62389FCA" w:rsidR="00B27FBA" w:rsidRPr="00B27FBA" w:rsidRDefault="00B27FBA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B27FBA">
        <w:rPr>
          <w:rFonts w:ascii="Aptos Light" w:hAnsi="Aptos Light"/>
        </w:rPr>
        <w:t>I would ask you to help with keeping track of task deadlines or structuring a plan. You're great at creating order from brainstorming sessions and helping the team stay focused and motivated.</w:t>
      </w:r>
    </w:p>
    <w:p w14:paraId="3B808827" w14:textId="77777777" w:rsidR="00F87A67" w:rsidRPr="00E62DF1" w:rsidRDefault="00F87A67" w:rsidP="00F8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</w:p>
    <w:p w14:paraId="11AA0B7C" w14:textId="59C4C494" w:rsidR="00376B1D" w:rsidRPr="00E62DF1" w:rsidRDefault="003D1028" w:rsidP="003D1028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lastRenderedPageBreak/>
        <w:t>TIPS</w:t>
      </w:r>
    </w:p>
    <w:p w14:paraId="7D55E4FA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team member?</w:t>
      </w:r>
    </w:p>
    <w:p w14:paraId="633E360A" w14:textId="3740C2C2" w:rsidR="00376B1D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 </w:t>
      </w:r>
    </w:p>
    <w:p w14:paraId="6F8A3B59" w14:textId="60871D6B" w:rsidR="00B27FBA" w:rsidRPr="00B27FBA" w:rsidRDefault="00B27FBA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B27FBA">
        <w:rPr>
          <w:rFonts w:ascii="Aptos Light" w:hAnsi="Aptos Light"/>
        </w:rPr>
        <w:t xml:space="preserve">You clearly have a lot of creative input, and it’s always exciting when you share it — sometimes we just need to give you that space, but being a little more confident in your ideas </w:t>
      </w:r>
      <w:r>
        <w:rPr>
          <w:rFonts w:ascii="Aptos Light" w:hAnsi="Aptos Light"/>
        </w:rPr>
        <w:t>would be good.</w:t>
      </w:r>
    </w:p>
    <w:p w14:paraId="31C82A2C" w14:textId="77777777"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3999F112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future IT-specialist?</w:t>
      </w:r>
    </w:p>
    <w:p w14:paraId="72248378" w14:textId="77693F60" w:rsidR="00F87A67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 </w:t>
      </w:r>
    </w:p>
    <w:p w14:paraId="6F73EB76" w14:textId="448714DC" w:rsidR="00B27FBA" w:rsidRPr="006B05A9" w:rsidRDefault="006B05A9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6B05A9">
        <w:rPr>
          <w:rFonts w:ascii="Aptos Light" w:hAnsi="Aptos Light"/>
        </w:rPr>
        <w:t>Yes — if you continue building your communication skills, especially around explaining technical ideas clearly, you'll be even more effective. You're already great at showing what you mean visually or through actions — adding stronger verbal explanation will strengthen your presence in the IT field.</w:t>
      </w:r>
    </w:p>
    <w:p w14:paraId="02EEE837" w14:textId="77777777" w:rsidR="00D60B5C" w:rsidRPr="00E62DF1" w:rsidRDefault="00D60B5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57FB7B2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competences would you recommend me to work on?</w:t>
      </w:r>
    </w:p>
    <w:p w14:paraId="65AF5390" w14:textId="7E06694C" w:rsidR="00376B1D" w:rsidRPr="00A96644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A96644">
        <w:rPr>
          <w:rFonts w:ascii="Aptos Light" w:hAnsi="Aptos Light"/>
          <w:color w:val="808080" w:themeColor="background1" w:themeShade="80"/>
        </w:rPr>
        <w:t xml:space="preserve"> </w:t>
      </w:r>
    </w:p>
    <w:p w14:paraId="3D482BC1" w14:textId="11A82780" w:rsidR="00E37FF8" w:rsidRPr="006B05A9" w:rsidRDefault="006B05A9" w:rsidP="00E3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  <w:r w:rsidRPr="006B05A9">
        <w:rPr>
          <w:rFonts w:ascii="Aptos Light" w:hAnsi="Aptos Light"/>
        </w:rPr>
        <w:t xml:space="preserve">I’d recommend focusing on verbal communication and technical vocabulary. You're already strong in soft skills like </w:t>
      </w:r>
      <w:r w:rsidRPr="006B05A9">
        <w:rPr>
          <w:rFonts w:ascii="Aptos Light" w:hAnsi="Aptos Light"/>
        </w:rPr>
        <w:t>organization</w:t>
      </w:r>
      <w:r w:rsidRPr="006B05A9">
        <w:rPr>
          <w:rFonts w:ascii="Aptos Light" w:hAnsi="Aptos Light"/>
        </w:rPr>
        <w:t>, coordination, and enthusiasm — pairing that with more confident expression of technical ideas will really complete your skill set.</w:t>
      </w:r>
    </w:p>
    <w:p w14:paraId="3CEF5CC5" w14:textId="77777777" w:rsidR="006B05A9" w:rsidRPr="00E62DF1" w:rsidRDefault="006B05A9" w:rsidP="00E3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 Light" w:hAnsi="Aptos Light"/>
        </w:rPr>
      </w:pPr>
    </w:p>
    <w:p w14:paraId="1225AC75" w14:textId="77777777" w:rsidR="00376B1D" w:rsidRPr="00E62DF1" w:rsidRDefault="00376B1D">
      <w:pPr>
        <w:rPr>
          <w:rFonts w:ascii="Aptos Light" w:hAnsi="Aptos Light"/>
        </w:rPr>
      </w:pPr>
    </w:p>
    <w:sectPr w:rsidR="00376B1D" w:rsidRPr="00E62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B09"/>
    <w:rsid w:val="0029639D"/>
    <w:rsid w:val="00313FF7"/>
    <w:rsid w:val="00326F90"/>
    <w:rsid w:val="003454BC"/>
    <w:rsid w:val="00376B1D"/>
    <w:rsid w:val="003D1028"/>
    <w:rsid w:val="00425CF5"/>
    <w:rsid w:val="00455FA4"/>
    <w:rsid w:val="00471FE8"/>
    <w:rsid w:val="00484E36"/>
    <w:rsid w:val="004B2916"/>
    <w:rsid w:val="004E5C2A"/>
    <w:rsid w:val="005D598E"/>
    <w:rsid w:val="00607EE0"/>
    <w:rsid w:val="006B05A9"/>
    <w:rsid w:val="006B74A0"/>
    <w:rsid w:val="007055ED"/>
    <w:rsid w:val="007305A0"/>
    <w:rsid w:val="00781EC5"/>
    <w:rsid w:val="00833965"/>
    <w:rsid w:val="008C03EC"/>
    <w:rsid w:val="008F56B3"/>
    <w:rsid w:val="009822D6"/>
    <w:rsid w:val="00A40EE5"/>
    <w:rsid w:val="00A96644"/>
    <w:rsid w:val="00AA1D8D"/>
    <w:rsid w:val="00AE7401"/>
    <w:rsid w:val="00B27FBA"/>
    <w:rsid w:val="00B47730"/>
    <w:rsid w:val="00CB0664"/>
    <w:rsid w:val="00D60B5C"/>
    <w:rsid w:val="00E3029B"/>
    <w:rsid w:val="00E37FF8"/>
    <w:rsid w:val="00E62DF1"/>
    <w:rsid w:val="00F61D45"/>
    <w:rsid w:val="00F64088"/>
    <w:rsid w:val="00F87A67"/>
    <w:rsid w:val="00FC693F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9110EC2-2D3C-4335-8F55-9A9F0C3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Airaa Srinivasan</cp:lastModifiedBy>
  <cp:revision>4</cp:revision>
  <dcterms:created xsi:type="dcterms:W3CDTF">2025-06-02T11:22:00Z</dcterms:created>
  <dcterms:modified xsi:type="dcterms:W3CDTF">2025-06-03T19:09:00Z</dcterms:modified>
  <cp:category/>
</cp:coreProperties>
</file>