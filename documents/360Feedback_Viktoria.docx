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E62DF1" w:rsidR="00376B1D" w:rsidP="00455FA4" w:rsidRDefault="003454BC" w14:paraId="104A57DE" w14:textId="77777777">
      <w:pPr>
        <w:spacing w:after="240"/>
        <w:jc w:val="center"/>
        <w:rPr>
          <w:rFonts w:ascii="Aptos Light" w:hAnsi="Aptos Light"/>
        </w:rPr>
      </w:pPr>
      <w:r w:rsidRPr="00E62DF1">
        <w:rPr>
          <w:rFonts w:ascii="Aptos Light" w:hAnsi="Aptos Light"/>
          <w:b/>
          <w:sz w:val="32"/>
        </w:rPr>
        <w:t>360 DEGREE FEEDBACK FORM</w:t>
      </w:r>
    </w:p>
    <w:p w:rsidRPr="00E62DF1" w:rsidR="00E37FF8" w:rsidP="00E37FF8" w:rsidRDefault="003454BC" w14:paraId="58579ADC" w14:textId="06ED6B1D">
      <w:pPr>
        <w:rPr>
          <w:rFonts w:ascii="Aptos Light" w:hAnsi="Aptos Light"/>
        </w:rPr>
      </w:pPr>
      <w:r w:rsidRPr="23C65FE2" w:rsidR="003454BC">
        <w:rPr>
          <w:rFonts w:ascii="Aptos Light" w:hAnsi="Aptos Light"/>
        </w:rPr>
        <w:t xml:space="preserve">FROM: </w:t>
      </w:r>
      <w:r w:rsidRPr="23C65FE2" w:rsidR="28AF7B0C">
        <w:rPr>
          <w:rFonts w:ascii="Aptos Light" w:hAnsi="Aptos Light"/>
        </w:rPr>
        <w:t>Flavius Petrasciuc</w:t>
      </w:r>
    </w:p>
    <w:p w:rsidRPr="00E62DF1" w:rsidR="00376B1D" w:rsidP="00E37FF8" w:rsidRDefault="003454BC" w14:paraId="0F1992D4" w14:textId="0865CC38">
      <w:pPr>
        <w:rPr>
          <w:rFonts w:ascii="Aptos Light" w:hAnsi="Aptos Light"/>
        </w:rPr>
      </w:pPr>
      <w:r w:rsidRPr="23C65FE2" w:rsidR="003454BC">
        <w:rPr>
          <w:rFonts w:ascii="Aptos Light" w:hAnsi="Aptos Light"/>
        </w:rPr>
        <w:t xml:space="preserve">TO: </w:t>
      </w:r>
      <w:r w:rsidRPr="23C65FE2" w:rsidR="39BE66E0">
        <w:rPr>
          <w:rFonts w:ascii="Aptos Light" w:hAnsi="Aptos Light"/>
        </w:rPr>
        <w:t>Viktoria Iașcevschi</w:t>
      </w:r>
    </w:p>
    <w:p w:rsidRPr="00E62DF1" w:rsidR="00376B1D" w:rsidP="00FF6DCF" w:rsidRDefault="006B74A0" w14:paraId="632284D0" w14:textId="309D7533">
      <w:pPr>
        <w:pStyle w:val="Heading1"/>
        <w:spacing w:before="0"/>
        <w:rPr>
          <w:rFonts w:ascii="Aptos Light" w:hAnsi="Aptos Light"/>
        </w:rPr>
      </w:pPr>
      <w:r w:rsidRPr="00E62DF1">
        <w:rPr>
          <w:rFonts w:ascii="Aptos Light" w:hAnsi="Aptos Light"/>
        </w:rPr>
        <w:t>M</w:t>
      </w:r>
      <w:r w:rsidRPr="00E62DF1" w:rsidR="003D1028">
        <w:rPr>
          <w:rFonts w:ascii="Aptos Light" w:hAnsi="Aptos Light"/>
        </w:rPr>
        <w:t>E</w:t>
      </w:r>
    </w:p>
    <w:p w:rsidRPr="00E62DF1" w:rsidR="00376B1D" w:rsidP="00E37FF8" w:rsidRDefault="003454BC" w14:paraId="3E4E0970" w14:textId="77777777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How would you describe me?</w:t>
      </w:r>
    </w:p>
    <w:p w:rsidR="2FBCE0CE" w:rsidP="23C65FE2" w:rsidRDefault="2FBCE0CE" w14:paraId="72330A5A" w14:textId="0DA881AC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0"/>
        <w:rPr>
          <w:rFonts w:ascii="Aptos Light" w:hAnsi="Aptos Light"/>
          <w:color w:val="808080" w:themeColor="background1" w:themeTint="FF" w:themeShade="80"/>
        </w:rPr>
      </w:pPr>
      <w:r w:rsidRPr="23C65FE2" w:rsidR="2FBCE0CE">
        <w:rPr>
          <w:rFonts w:ascii="Aptos Light" w:hAnsi="Aptos Light"/>
          <w:color w:val="808080" w:themeColor="background1" w:themeTint="FF" w:themeShade="80"/>
        </w:rPr>
        <w:t>Professional, curious, hardworking, social</w:t>
      </w:r>
    </w:p>
    <w:p w:rsidRPr="00E62DF1" w:rsidR="00376B1D" w:rsidP="00E37FF8" w:rsidRDefault="003454BC" w14:paraId="1E3B9E02" w14:textId="77777777">
      <w:pPr>
        <w:spacing w:after="0"/>
        <w:rPr>
          <w:rFonts w:ascii="Aptos Light" w:hAnsi="Aptos Light"/>
        </w:rPr>
      </w:pPr>
      <w:r w:rsidRPr="23C65FE2" w:rsidR="003454BC">
        <w:rPr>
          <w:rFonts w:ascii="Aptos Light" w:hAnsi="Aptos Light"/>
          <w:b w:val="1"/>
          <w:bCs w:val="1"/>
        </w:rPr>
        <w:t>What do you see as my strength(s)?</w:t>
      </w:r>
    </w:p>
    <w:p w:rsidR="7CE77EAE" w:rsidP="23C65FE2" w:rsidRDefault="7CE77EAE" w14:paraId="23358282" w14:textId="234E6A4C">
      <w:pPr>
        <w:pStyle w:val="Normal"/>
        <w:suppressLineNumbers w:val="0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bidi w:val="0"/>
        <w:spacing w:before="0" w:beforeAutospacing="off" w:after="0" w:afterAutospacing="off" w:line="276" w:lineRule="auto"/>
        <w:ind w:left="0" w:right="0"/>
        <w:jc w:val="left"/>
        <w:rPr>
          <w:rFonts w:ascii="Aptos Light" w:hAnsi="Aptos Light"/>
          <w:color w:val="808080" w:themeColor="background1" w:themeTint="FF" w:themeShade="80"/>
        </w:rPr>
      </w:pPr>
      <w:r w:rsidRPr="23C65FE2" w:rsidR="7CE77EAE">
        <w:rPr>
          <w:rFonts w:ascii="Aptos Light" w:hAnsi="Aptos Light"/>
          <w:color w:val="808080" w:themeColor="background1" w:themeTint="FF" w:themeShade="80"/>
        </w:rPr>
        <w:t xml:space="preserve">I </w:t>
      </w:r>
      <w:r w:rsidRPr="23C65FE2" w:rsidR="24013165">
        <w:rPr>
          <w:rFonts w:ascii="Aptos Light" w:hAnsi="Aptos Light"/>
          <w:color w:val="808080" w:themeColor="background1" w:themeTint="FF" w:themeShade="80"/>
        </w:rPr>
        <w:t>find your designing skills exceptional, as well as your adaptability to working with different software and new technologies.</w:t>
      </w:r>
    </w:p>
    <w:p w:rsidRPr="00E62DF1" w:rsidR="00376B1D" w:rsidP="00E37FF8" w:rsidRDefault="003454BC" w14:paraId="25EFB45C" w14:textId="684CF183">
      <w:pPr>
        <w:spacing w:after="0"/>
        <w:rPr>
          <w:rFonts w:ascii="Aptos Light" w:hAnsi="Aptos Light"/>
        </w:rPr>
      </w:pPr>
      <w:r w:rsidRPr="23C65FE2" w:rsidR="003454BC">
        <w:rPr>
          <w:rFonts w:ascii="Aptos Light" w:hAnsi="Aptos Light"/>
          <w:b w:val="1"/>
          <w:bCs w:val="1"/>
        </w:rPr>
        <w:t>Can you describe a situation when I demonstrated this strength?</w:t>
      </w:r>
    </w:p>
    <w:p w:rsidRPr="00E62DF1" w:rsidR="00F87A67" w:rsidP="23C65FE2" w:rsidRDefault="00F87A67" w14:paraId="0F74793A" w14:textId="002B975D">
      <w:pPr>
        <w:pStyle w:val="Normal"/>
        <w:suppressLineNumbers w:val="0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bidi w:val="0"/>
        <w:spacing w:before="0" w:beforeAutospacing="off" w:after="0" w:afterAutospacing="off" w:line="276" w:lineRule="auto"/>
        <w:ind w:left="0" w:right="0"/>
        <w:jc w:val="left"/>
        <w:rPr>
          <w:rFonts w:ascii="Aptos Light" w:hAnsi="Aptos Light"/>
          <w:color w:val="808080" w:themeColor="background1" w:themeTint="FF" w:themeShade="80"/>
        </w:rPr>
      </w:pPr>
      <w:r w:rsidRPr="23C65FE2" w:rsidR="20D42FE2">
        <w:rPr>
          <w:rFonts w:ascii="Aptos Light" w:hAnsi="Aptos Light"/>
          <w:color w:val="808080" w:themeColor="background1" w:themeTint="FF" w:themeShade="80"/>
        </w:rPr>
        <w:t xml:space="preserve">When we were working on the web development project in period one, you </w:t>
      </w:r>
      <w:r w:rsidRPr="23C65FE2" w:rsidR="20D42FE2">
        <w:rPr>
          <w:rFonts w:ascii="Aptos Light" w:hAnsi="Aptos Light"/>
          <w:color w:val="808080" w:themeColor="background1" w:themeTint="FF" w:themeShade="80"/>
        </w:rPr>
        <w:t>demonstrated</w:t>
      </w:r>
      <w:r w:rsidRPr="23C65FE2" w:rsidR="20D42FE2">
        <w:rPr>
          <w:rFonts w:ascii="Aptos Light" w:hAnsi="Aptos Light"/>
          <w:color w:val="808080" w:themeColor="background1" w:themeTint="FF" w:themeShade="80"/>
        </w:rPr>
        <w:t xml:space="preserve"> your outstanding designing skills on your first iteration of the website, which was </w:t>
      </w:r>
      <w:r w:rsidRPr="23C65FE2" w:rsidR="42F5674F">
        <w:rPr>
          <w:rFonts w:ascii="Aptos Light" w:hAnsi="Aptos Light"/>
          <w:color w:val="808080" w:themeColor="background1" w:themeTint="FF" w:themeShade="80"/>
        </w:rPr>
        <w:t>an efficient,</w:t>
      </w:r>
      <w:r w:rsidRPr="23C65FE2" w:rsidR="4073E554">
        <w:rPr>
          <w:rFonts w:ascii="Aptos Light" w:hAnsi="Aptos Light"/>
          <w:color w:val="808080" w:themeColor="background1" w:themeTint="FF" w:themeShade="80"/>
        </w:rPr>
        <w:t xml:space="preserve"> </w:t>
      </w:r>
      <w:r w:rsidRPr="23C65FE2" w:rsidR="3A60BC2C">
        <w:rPr>
          <w:rFonts w:ascii="Aptos Light" w:hAnsi="Aptos Light"/>
          <w:color w:val="808080" w:themeColor="background1" w:themeTint="FF" w:themeShade="80"/>
        </w:rPr>
        <w:t>functional,</w:t>
      </w:r>
      <w:r w:rsidRPr="23C65FE2" w:rsidR="4073E554">
        <w:rPr>
          <w:rFonts w:ascii="Aptos Light" w:hAnsi="Aptos Light"/>
          <w:color w:val="808080" w:themeColor="background1" w:themeTint="FF" w:themeShade="80"/>
        </w:rPr>
        <w:t xml:space="preserve"> and</w:t>
      </w:r>
      <w:r w:rsidRPr="23C65FE2" w:rsidR="42F5674F">
        <w:rPr>
          <w:rFonts w:ascii="Aptos Light" w:hAnsi="Aptos Light"/>
          <w:color w:val="808080" w:themeColor="background1" w:themeTint="FF" w:themeShade="80"/>
        </w:rPr>
        <w:t xml:space="preserve"> eye-</w:t>
      </w:r>
      <w:r w:rsidRPr="23C65FE2" w:rsidR="6CCC093C">
        <w:rPr>
          <w:rFonts w:ascii="Aptos Light" w:hAnsi="Aptos Light"/>
          <w:color w:val="808080" w:themeColor="background1" w:themeTint="FF" w:themeShade="80"/>
        </w:rPr>
        <w:t>pleasing design</w:t>
      </w:r>
      <w:r w:rsidRPr="23C65FE2" w:rsidR="42F5674F">
        <w:rPr>
          <w:rFonts w:ascii="Aptos Light" w:hAnsi="Aptos Light"/>
          <w:color w:val="808080" w:themeColor="background1" w:themeTint="FF" w:themeShade="80"/>
        </w:rPr>
        <w:t>.</w:t>
      </w:r>
      <w:r w:rsidRPr="23C65FE2" w:rsidR="1C20F171">
        <w:rPr>
          <w:rFonts w:ascii="Aptos Light" w:hAnsi="Aptos Light"/>
          <w:color w:val="808080" w:themeColor="background1" w:themeTint="FF" w:themeShade="80"/>
        </w:rPr>
        <w:t xml:space="preserve"> Also, I was impressed by how easily you adapted to IT concepts like HTML, CSS, and programming in PHP, having no prior experience in this field.</w:t>
      </w:r>
    </w:p>
    <w:p w:rsidRPr="00E62DF1" w:rsidR="00376B1D" w:rsidP="00FF6DCF" w:rsidRDefault="006B74A0" w14:paraId="3D9D6C35" w14:textId="5CD6C312">
      <w:pPr>
        <w:pStyle w:val="Heading1"/>
        <w:spacing w:before="120"/>
        <w:rPr>
          <w:rFonts w:ascii="Aptos Light" w:hAnsi="Aptos Light"/>
        </w:rPr>
      </w:pPr>
      <w:r w:rsidRPr="00E62DF1">
        <w:rPr>
          <w:rFonts w:ascii="Aptos Light" w:hAnsi="Aptos Light"/>
        </w:rPr>
        <w:t>M</w:t>
      </w:r>
      <w:r w:rsidRPr="00E62DF1" w:rsidR="003D1028">
        <w:rPr>
          <w:rFonts w:ascii="Aptos Light" w:hAnsi="Aptos Light"/>
        </w:rPr>
        <w:t>E IN A TEAM</w:t>
      </w:r>
    </w:p>
    <w:p w:rsidRPr="00E62DF1" w:rsidR="00376B1D" w:rsidP="00E37FF8" w:rsidRDefault="003454BC" w14:paraId="01F69BC0" w14:textId="77777777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How do you see my role in this team?</w:t>
      </w:r>
    </w:p>
    <w:p w:rsidRPr="00E62DF1" w:rsidR="00D60B5C" w:rsidP="23C65FE2" w:rsidRDefault="00D60B5C" w14:paraId="137D1103" w14:textId="620A0BF7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0"/>
        <w:rPr>
          <w:rFonts w:ascii="Aptos Light" w:hAnsi="Aptos Light"/>
          <w:color w:val="808080" w:themeColor="background1" w:themeTint="FF" w:themeShade="80"/>
        </w:rPr>
      </w:pPr>
      <w:r w:rsidRPr="23C65FE2" w:rsidR="45E394B6">
        <w:rPr>
          <w:rFonts w:ascii="Aptos Light" w:hAnsi="Aptos Light"/>
          <w:color w:val="808080" w:themeColor="background1" w:themeTint="FF" w:themeShade="80"/>
        </w:rPr>
        <w:t xml:space="preserve">The role that would </w:t>
      </w:r>
      <w:r w:rsidRPr="23C65FE2" w:rsidR="1E1356F4">
        <w:rPr>
          <w:rFonts w:ascii="Aptos Light" w:hAnsi="Aptos Light"/>
          <w:color w:val="808080" w:themeColor="background1" w:themeTint="FF" w:themeShade="80"/>
        </w:rPr>
        <w:t>suit</w:t>
      </w:r>
      <w:r w:rsidRPr="23C65FE2" w:rsidR="45E394B6">
        <w:rPr>
          <w:rFonts w:ascii="Aptos Light" w:hAnsi="Aptos Light"/>
          <w:color w:val="808080" w:themeColor="background1" w:themeTint="FF" w:themeShade="80"/>
        </w:rPr>
        <w:t xml:space="preserve"> you most accurately would be the Implementer role. I find </w:t>
      </w:r>
      <w:r w:rsidRPr="23C65FE2" w:rsidR="7C904EF5">
        <w:rPr>
          <w:rFonts w:ascii="Aptos Light" w:hAnsi="Aptos Light"/>
          <w:color w:val="808080" w:themeColor="background1" w:themeTint="FF" w:themeShade="80"/>
        </w:rPr>
        <w:t>you a great organizer</w:t>
      </w:r>
      <w:r w:rsidRPr="23C65FE2" w:rsidR="21564E8A">
        <w:rPr>
          <w:rFonts w:ascii="Aptos Light" w:hAnsi="Aptos Light"/>
          <w:color w:val="808080" w:themeColor="background1" w:themeTint="FF" w:themeShade="80"/>
        </w:rPr>
        <w:t xml:space="preserve"> and executioner, who can easily convert different plans into tasks and who is quick to execute them.</w:t>
      </w:r>
    </w:p>
    <w:p w:rsidRPr="00E62DF1" w:rsidR="00376B1D" w:rsidP="00E37FF8" w:rsidRDefault="003454BC" w14:paraId="657BEC9E" w14:textId="77777777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What is my contribution to this team?</w:t>
      </w:r>
    </w:p>
    <w:p w:rsidRPr="00E62DF1" w:rsidR="00D60B5C" w:rsidP="23C65FE2" w:rsidRDefault="00D60B5C" w14:paraId="52062A14" w14:textId="4E3BF506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0"/>
        <w:rPr>
          <w:rFonts w:ascii="Aptos Light" w:hAnsi="Aptos Light"/>
          <w:color w:val="808080" w:themeColor="background1" w:themeTint="FF" w:themeShade="80"/>
        </w:rPr>
      </w:pPr>
      <w:r w:rsidRPr="23C65FE2" w:rsidR="3404F48B">
        <w:rPr>
          <w:rFonts w:ascii="Aptos Light" w:hAnsi="Aptos Light"/>
          <w:color w:val="808080" w:themeColor="background1" w:themeTint="FF" w:themeShade="80"/>
        </w:rPr>
        <w:t xml:space="preserve">Your contribution to this team has so far not limited to only </w:t>
      </w:r>
      <w:r w:rsidRPr="23C65FE2" w:rsidR="3404F48B">
        <w:rPr>
          <w:rFonts w:ascii="Aptos Light" w:hAnsi="Aptos Light"/>
          <w:color w:val="808080" w:themeColor="background1" w:themeTint="FF" w:themeShade="80"/>
        </w:rPr>
        <w:t>coming</w:t>
      </w:r>
      <w:r w:rsidRPr="23C65FE2" w:rsidR="3404F48B">
        <w:rPr>
          <w:rFonts w:ascii="Aptos Light" w:hAnsi="Aptos Light"/>
          <w:color w:val="808080" w:themeColor="background1" w:themeTint="FF" w:themeShade="80"/>
        </w:rPr>
        <w:t xml:space="preserve"> up with a design for the </w:t>
      </w:r>
      <w:r w:rsidRPr="23C65FE2" w:rsidR="0C9A277E">
        <w:rPr>
          <w:rFonts w:ascii="Aptos Light" w:hAnsi="Aptos Light"/>
          <w:color w:val="808080" w:themeColor="background1" w:themeTint="FF" w:themeShade="80"/>
        </w:rPr>
        <w:t>website but</w:t>
      </w:r>
      <w:r w:rsidRPr="23C65FE2" w:rsidR="3404F48B">
        <w:rPr>
          <w:rFonts w:ascii="Aptos Light" w:hAnsi="Aptos Light"/>
          <w:color w:val="808080" w:themeColor="background1" w:themeTint="FF" w:themeShade="80"/>
        </w:rPr>
        <w:t xml:space="preserve"> also </w:t>
      </w:r>
      <w:r w:rsidRPr="23C65FE2" w:rsidR="67C8C59D">
        <w:rPr>
          <w:rFonts w:ascii="Aptos Light" w:hAnsi="Aptos Light"/>
          <w:color w:val="808080" w:themeColor="background1" w:themeTint="FF" w:themeShade="80"/>
        </w:rPr>
        <w:t xml:space="preserve">to </w:t>
      </w:r>
      <w:r w:rsidRPr="23C65FE2" w:rsidR="67C8C59D">
        <w:rPr>
          <w:rFonts w:ascii="Aptos Light" w:hAnsi="Aptos Light"/>
          <w:color w:val="808080" w:themeColor="background1" w:themeTint="FF" w:themeShade="80"/>
        </w:rPr>
        <w:t>being</w:t>
      </w:r>
      <w:r w:rsidRPr="23C65FE2" w:rsidR="3404F48B">
        <w:rPr>
          <w:rFonts w:ascii="Aptos Light" w:hAnsi="Aptos Light"/>
          <w:color w:val="808080" w:themeColor="background1" w:themeTint="FF" w:themeShade="80"/>
        </w:rPr>
        <w:t xml:space="preserve"> </w:t>
      </w:r>
      <w:r w:rsidRPr="23C65FE2" w:rsidR="3404F48B">
        <w:rPr>
          <w:rFonts w:ascii="Aptos Light" w:hAnsi="Aptos Light"/>
          <w:color w:val="808080" w:themeColor="background1" w:themeTint="FF" w:themeShade="80"/>
        </w:rPr>
        <w:t>generally aware</w:t>
      </w:r>
      <w:r w:rsidRPr="23C65FE2" w:rsidR="3404F48B">
        <w:rPr>
          <w:rFonts w:ascii="Aptos Light" w:hAnsi="Aptos Light"/>
          <w:color w:val="808080" w:themeColor="background1" w:themeTint="FF" w:themeShade="80"/>
        </w:rPr>
        <w:t xml:space="preserve"> of the dynamics of the</w:t>
      </w:r>
      <w:r w:rsidRPr="23C65FE2" w:rsidR="39C8AB02">
        <w:rPr>
          <w:rFonts w:ascii="Aptos Light" w:hAnsi="Aptos Light"/>
          <w:color w:val="808080" w:themeColor="background1" w:themeTint="FF" w:themeShade="80"/>
        </w:rPr>
        <w:t xml:space="preserve"> team, organizing, and providing help with whatever is needed.</w:t>
      </w:r>
    </w:p>
    <w:p w:rsidRPr="00E62DF1" w:rsidR="00376B1D" w:rsidP="00E37FF8" w:rsidRDefault="003454BC" w14:paraId="1B5CF46E" w14:textId="77777777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What would you ask me to help you with?</w:t>
      </w:r>
    </w:p>
    <w:p w:rsidRPr="00781EC5" w:rsidR="00376B1D" w:rsidP="23C65FE2" w:rsidRDefault="003454BC" w14:paraId="5819E891" w14:textId="4F389D5D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0"/>
        <w:rPr>
          <w:rFonts w:ascii="Aptos Light" w:hAnsi="Aptos Light"/>
          <w:color w:val="808080" w:themeColor="background1" w:themeShade="80"/>
        </w:rPr>
      </w:pPr>
      <w:r w:rsidRPr="23C65FE2" w:rsidR="4AD146DE">
        <w:rPr>
          <w:rFonts w:ascii="Aptos Light" w:hAnsi="Aptos Light"/>
          <w:color w:val="808080" w:themeColor="background1" w:themeTint="FF" w:themeShade="80"/>
        </w:rPr>
        <w:t xml:space="preserve">I would be comfortable asking you for help with a wide range of tasks, as I believe you can successfully </w:t>
      </w:r>
      <w:r w:rsidRPr="23C65FE2" w:rsidR="71E77159">
        <w:rPr>
          <w:rFonts w:ascii="Aptos Light" w:hAnsi="Aptos Light"/>
          <w:color w:val="808080" w:themeColor="background1" w:themeTint="FF" w:themeShade="80"/>
        </w:rPr>
        <w:t xml:space="preserve">provide it regardless of which kind of task it is. I </w:t>
      </w:r>
      <w:r w:rsidRPr="23C65FE2" w:rsidR="165355E6">
        <w:rPr>
          <w:rFonts w:ascii="Aptos Light" w:hAnsi="Aptos Light"/>
          <w:color w:val="808080" w:themeColor="background1" w:themeTint="FF" w:themeShade="80"/>
        </w:rPr>
        <w:t>trust</w:t>
      </w:r>
      <w:r w:rsidRPr="23C65FE2" w:rsidR="71E77159">
        <w:rPr>
          <w:rFonts w:ascii="Aptos Light" w:hAnsi="Aptos Light"/>
          <w:color w:val="808080" w:themeColor="background1" w:themeTint="FF" w:themeShade="80"/>
        </w:rPr>
        <w:t xml:space="preserve"> your technical, as well as organizational and professional abilities, therefore I </w:t>
      </w:r>
      <w:r w:rsidRPr="23C65FE2" w:rsidR="1298D463">
        <w:rPr>
          <w:rFonts w:ascii="Aptos Light" w:hAnsi="Aptos Light"/>
          <w:color w:val="808080" w:themeColor="background1" w:themeTint="FF" w:themeShade="80"/>
        </w:rPr>
        <w:t>won’t</w:t>
      </w:r>
      <w:r w:rsidRPr="23C65FE2" w:rsidR="1298D463">
        <w:rPr>
          <w:rFonts w:ascii="Aptos Light" w:hAnsi="Aptos Light"/>
          <w:color w:val="808080" w:themeColor="background1" w:themeTint="FF" w:themeShade="80"/>
        </w:rPr>
        <w:t xml:space="preserve"> hesitate to ask for your help. </w:t>
      </w:r>
    </w:p>
    <w:p w:rsidRPr="00E62DF1" w:rsidR="00F87A67" w:rsidP="00F87A67" w:rsidRDefault="00F87A67" w14:paraId="3B80882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Aptos Light" w:hAnsi="Aptos Light"/>
        </w:rPr>
      </w:pPr>
    </w:p>
    <w:p w:rsidRPr="00E62DF1" w:rsidR="00376B1D" w:rsidP="003D1028" w:rsidRDefault="003D1028" w14:paraId="11AA0B7C" w14:textId="59C4C494">
      <w:pPr>
        <w:pStyle w:val="Heading1"/>
        <w:spacing w:before="0"/>
        <w:rPr>
          <w:rFonts w:ascii="Aptos Light" w:hAnsi="Aptos Light"/>
        </w:rPr>
      </w:pPr>
      <w:r w:rsidRPr="00E62DF1">
        <w:rPr>
          <w:rFonts w:ascii="Aptos Light" w:hAnsi="Aptos Light"/>
        </w:rPr>
        <w:t>TIPS</w:t>
      </w:r>
    </w:p>
    <w:p w:rsidRPr="00E62DF1" w:rsidR="00376B1D" w:rsidP="00E37FF8" w:rsidRDefault="003454BC" w14:paraId="7D55E4FA" w14:textId="77777777">
      <w:pPr>
        <w:spacing w:after="0"/>
        <w:rPr>
          <w:rFonts w:ascii="Aptos Light" w:hAnsi="Aptos Light"/>
        </w:rPr>
      </w:pPr>
      <w:r w:rsidRPr="23C65FE2" w:rsidR="003454BC">
        <w:rPr>
          <w:rFonts w:ascii="Aptos Light" w:hAnsi="Aptos Light"/>
          <w:b w:val="1"/>
          <w:bCs w:val="1"/>
        </w:rPr>
        <w:t>Do you see any room for improvement for me as a team member?</w:t>
      </w:r>
    </w:p>
    <w:p w:rsidR="7E2FD7CE" w:rsidP="23C65FE2" w:rsidRDefault="7E2FD7CE" w14:paraId="6B734540" w14:textId="1BDC33DE">
      <w:pPr>
        <w:pStyle w:val="Normal"/>
        <w:suppressLineNumbers w:val="0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bidi w:val="0"/>
        <w:spacing w:before="0" w:beforeAutospacing="off" w:after="0" w:afterAutospacing="off" w:line="276" w:lineRule="auto"/>
        <w:ind w:left="0" w:right="0"/>
        <w:jc w:val="left"/>
        <w:rPr>
          <w:rFonts w:ascii="Aptos Light" w:hAnsi="Aptos Light"/>
          <w:color w:val="808080" w:themeColor="background1" w:themeTint="FF" w:themeShade="80"/>
        </w:rPr>
      </w:pPr>
      <w:r w:rsidRPr="23C65FE2" w:rsidR="7E2FD7CE">
        <w:rPr>
          <w:rFonts w:ascii="Aptos Light" w:hAnsi="Aptos Light"/>
          <w:color w:val="808080" w:themeColor="background1" w:themeTint="FF" w:themeShade="80"/>
        </w:rPr>
        <w:t>I believe there</w:t>
      </w:r>
      <w:r w:rsidRPr="23C65FE2" w:rsidR="7E2FD7CE">
        <w:rPr>
          <w:rFonts w:ascii="Aptos Light" w:hAnsi="Aptos Light"/>
          <w:color w:val="808080" w:themeColor="background1" w:themeTint="FF" w:themeShade="80"/>
        </w:rPr>
        <w:t xml:space="preserve"> is always room for improvement, but for now, I cannot see anything </w:t>
      </w:r>
      <w:r w:rsidRPr="23C65FE2" w:rsidR="7E2FD7CE">
        <w:rPr>
          <w:rFonts w:ascii="Aptos Light" w:hAnsi="Aptos Light"/>
          <w:color w:val="808080" w:themeColor="background1" w:themeTint="FF" w:themeShade="80"/>
        </w:rPr>
        <w:t>in particular that</w:t>
      </w:r>
      <w:r w:rsidRPr="23C65FE2" w:rsidR="7E2FD7CE">
        <w:rPr>
          <w:rFonts w:ascii="Aptos Light" w:hAnsi="Aptos Light"/>
          <w:color w:val="808080" w:themeColor="background1" w:themeTint="FF" w:themeShade="80"/>
        </w:rPr>
        <w:t xml:space="preserve"> you </w:t>
      </w:r>
      <w:r w:rsidRPr="23C65FE2" w:rsidR="3C22434D">
        <w:rPr>
          <w:rFonts w:ascii="Aptos Light" w:hAnsi="Aptos Light"/>
          <w:color w:val="808080" w:themeColor="background1" w:themeTint="FF" w:themeShade="80"/>
        </w:rPr>
        <w:t>need</w:t>
      </w:r>
      <w:r w:rsidRPr="23C65FE2" w:rsidR="7E2FD7CE">
        <w:rPr>
          <w:rFonts w:ascii="Aptos Light" w:hAnsi="Aptos Light"/>
          <w:color w:val="808080" w:themeColor="background1" w:themeTint="FF" w:themeShade="80"/>
        </w:rPr>
        <w:t xml:space="preserve"> to improve. </w:t>
      </w:r>
      <w:r w:rsidRPr="23C65FE2" w:rsidR="5910D5BB">
        <w:rPr>
          <w:rFonts w:ascii="Aptos Light" w:hAnsi="Aptos Light"/>
          <w:color w:val="808080" w:themeColor="background1" w:themeTint="FF" w:themeShade="80"/>
        </w:rPr>
        <w:t xml:space="preserve">Nonetheless, </w:t>
      </w:r>
      <w:r w:rsidRPr="23C65FE2" w:rsidR="2B7420DC">
        <w:rPr>
          <w:rFonts w:ascii="Aptos Light" w:hAnsi="Aptos Light"/>
          <w:color w:val="808080" w:themeColor="background1" w:themeTint="FF" w:themeShade="80"/>
        </w:rPr>
        <w:t xml:space="preserve">I look forward to you keeping up the </w:t>
      </w:r>
      <w:r w:rsidRPr="23C65FE2" w:rsidR="2B7420DC">
        <w:rPr>
          <w:rFonts w:ascii="Aptos Light" w:hAnsi="Aptos Light"/>
          <w:color w:val="808080" w:themeColor="background1" w:themeTint="FF" w:themeShade="80"/>
        </w:rPr>
        <w:t>great work</w:t>
      </w:r>
      <w:r w:rsidRPr="23C65FE2" w:rsidR="2B7420DC">
        <w:rPr>
          <w:rFonts w:ascii="Aptos Light" w:hAnsi="Aptos Light"/>
          <w:color w:val="808080" w:themeColor="background1" w:themeTint="FF" w:themeShade="80"/>
        </w:rPr>
        <w:t xml:space="preserve"> you have been </w:t>
      </w:r>
      <w:r w:rsidRPr="23C65FE2" w:rsidR="2B7420DC">
        <w:rPr>
          <w:rFonts w:ascii="Aptos Light" w:hAnsi="Aptos Light"/>
          <w:color w:val="808080" w:themeColor="background1" w:themeTint="FF" w:themeShade="80"/>
        </w:rPr>
        <w:t>putting</w:t>
      </w:r>
      <w:r w:rsidRPr="23C65FE2" w:rsidR="2B7420DC">
        <w:rPr>
          <w:rFonts w:ascii="Aptos Light" w:hAnsi="Aptos Light"/>
          <w:color w:val="808080" w:themeColor="background1" w:themeTint="FF" w:themeShade="80"/>
        </w:rPr>
        <w:t xml:space="preserve"> in.</w:t>
      </w:r>
    </w:p>
    <w:p w:rsidR="23C65FE2" w:rsidP="23C65FE2" w:rsidRDefault="23C65FE2" w14:paraId="05658D03" w14:textId="4EB13986">
      <w:pPr>
        <w:spacing w:after="0"/>
        <w:rPr>
          <w:rFonts w:ascii="Aptos Light" w:hAnsi="Aptos Light"/>
          <w:b w:val="1"/>
          <w:bCs w:val="1"/>
        </w:rPr>
      </w:pPr>
    </w:p>
    <w:p w:rsidR="23C65FE2" w:rsidP="23C65FE2" w:rsidRDefault="23C65FE2" w14:paraId="4C5317EE" w14:textId="478CB274">
      <w:pPr>
        <w:spacing w:after="0"/>
        <w:rPr>
          <w:rFonts w:ascii="Aptos Light" w:hAnsi="Aptos Light"/>
          <w:b w:val="1"/>
          <w:bCs w:val="1"/>
        </w:rPr>
      </w:pPr>
    </w:p>
    <w:p w:rsidR="23C65FE2" w:rsidP="23C65FE2" w:rsidRDefault="23C65FE2" w14:paraId="06D0D3FD" w14:textId="537B1B34">
      <w:pPr>
        <w:spacing w:after="0"/>
        <w:rPr>
          <w:rFonts w:ascii="Aptos Light" w:hAnsi="Aptos Light"/>
          <w:b w:val="1"/>
          <w:bCs w:val="1"/>
        </w:rPr>
      </w:pPr>
    </w:p>
    <w:p w:rsidR="23C65FE2" w:rsidP="23C65FE2" w:rsidRDefault="23C65FE2" w14:paraId="0ADCFE08" w14:textId="671056F2">
      <w:pPr>
        <w:spacing w:after="0"/>
        <w:rPr>
          <w:rFonts w:ascii="Aptos Light" w:hAnsi="Aptos Light"/>
          <w:b w:val="1"/>
          <w:bCs w:val="1"/>
        </w:rPr>
      </w:pPr>
    </w:p>
    <w:p w:rsidRPr="00E62DF1" w:rsidR="00376B1D" w:rsidP="00E37FF8" w:rsidRDefault="003454BC" w14:paraId="3999F112" w14:textId="77777777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Do you see any room for improvement for me as a future IT-specialist?</w:t>
      </w:r>
    </w:p>
    <w:p w:rsidRPr="00781EC5" w:rsidR="00F87A67" w:rsidP="23C65FE2" w:rsidRDefault="003454BC" w14:paraId="72248378" w14:textId="639B983F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0"/>
        <w:rPr>
          <w:rFonts w:ascii="Aptos Light" w:hAnsi="Aptos Light"/>
          <w:color w:val="808080" w:themeColor="background1" w:themeShade="80"/>
        </w:rPr>
      </w:pPr>
      <w:r w:rsidRPr="23C65FE2" w:rsidR="3240F90A">
        <w:rPr>
          <w:rFonts w:ascii="Aptos Light" w:hAnsi="Aptos Light"/>
          <w:color w:val="808080" w:themeColor="background1" w:themeTint="FF" w:themeShade="80"/>
        </w:rPr>
        <w:t xml:space="preserve">Any IT specialist, regardless of how experienced they are, should always seek even more knowledge and </w:t>
      </w:r>
      <w:r w:rsidRPr="23C65FE2" w:rsidR="177D4115">
        <w:rPr>
          <w:rFonts w:ascii="Aptos Light" w:hAnsi="Aptos Light"/>
          <w:color w:val="808080" w:themeColor="background1" w:themeTint="FF" w:themeShade="80"/>
        </w:rPr>
        <w:t>improve</w:t>
      </w:r>
      <w:r w:rsidRPr="23C65FE2" w:rsidR="3240F90A">
        <w:rPr>
          <w:rFonts w:ascii="Aptos Light" w:hAnsi="Aptos Light"/>
          <w:color w:val="808080" w:themeColor="background1" w:themeTint="FF" w:themeShade="80"/>
        </w:rPr>
        <w:t xml:space="preserve"> their skills by experimenting with </w:t>
      </w:r>
      <w:r w:rsidRPr="23C65FE2" w:rsidR="3240F90A">
        <w:rPr>
          <w:rFonts w:ascii="Aptos Light" w:hAnsi="Aptos Light"/>
          <w:color w:val="808080" w:themeColor="background1" w:themeTint="FF" w:themeShade="80"/>
        </w:rPr>
        <w:t>new technologies</w:t>
      </w:r>
      <w:r w:rsidRPr="23C65FE2" w:rsidR="3240F90A">
        <w:rPr>
          <w:rFonts w:ascii="Aptos Light" w:hAnsi="Aptos Light"/>
          <w:color w:val="808080" w:themeColor="background1" w:themeTint="FF" w:themeShade="80"/>
        </w:rPr>
        <w:t>.</w:t>
      </w:r>
      <w:r w:rsidRPr="23C65FE2" w:rsidR="11438EEB">
        <w:rPr>
          <w:rFonts w:ascii="Aptos Light" w:hAnsi="Aptos Light"/>
          <w:color w:val="808080" w:themeColor="background1" w:themeTint="FF" w:themeShade="80"/>
        </w:rPr>
        <w:t xml:space="preserve"> </w:t>
      </w:r>
      <w:r w:rsidRPr="23C65FE2" w:rsidR="4B38B6BC">
        <w:rPr>
          <w:rFonts w:ascii="Aptos Light" w:hAnsi="Aptos Light"/>
          <w:color w:val="808080" w:themeColor="background1" w:themeTint="FF" w:themeShade="80"/>
        </w:rPr>
        <w:t xml:space="preserve">Therefore, I recommend that </w:t>
      </w:r>
      <w:r w:rsidRPr="23C65FE2" w:rsidR="1C1A9CDE">
        <w:rPr>
          <w:rFonts w:ascii="Aptos Light" w:hAnsi="Aptos Light"/>
          <w:color w:val="808080" w:themeColor="background1" w:themeTint="FF" w:themeShade="80"/>
        </w:rPr>
        <w:t>you</w:t>
      </w:r>
      <w:r w:rsidRPr="23C65FE2" w:rsidR="4B38B6BC">
        <w:rPr>
          <w:rFonts w:ascii="Aptos Light" w:hAnsi="Aptos Light"/>
          <w:color w:val="808080" w:themeColor="background1" w:themeTint="FF" w:themeShade="80"/>
        </w:rPr>
        <w:t xml:space="preserve"> </w:t>
      </w:r>
      <w:r w:rsidRPr="23C65FE2" w:rsidR="77889BA9">
        <w:rPr>
          <w:rFonts w:ascii="Aptos Light" w:hAnsi="Aptos Light"/>
          <w:color w:val="808080" w:themeColor="background1" w:themeTint="FF" w:themeShade="80"/>
        </w:rPr>
        <w:t xml:space="preserve">also </w:t>
      </w:r>
      <w:r w:rsidRPr="23C65FE2" w:rsidR="4B38B6BC">
        <w:rPr>
          <w:rFonts w:ascii="Aptos Light" w:hAnsi="Aptos Light"/>
          <w:color w:val="808080" w:themeColor="background1" w:themeTint="FF" w:themeShade="80"/>
        </w:rPr>
        <w:t>follo</w:t>
      </w:r>
      <w:r w:rsidRPr="23C65FE2" w:rsidR="3A63653F">
        <w:rPr>
          <w:rFonts w:ascii="Aptos Light" w:hAnsi="Aptos Light"/>
          <w:color w:val="808080" w:themeColor="background1" w:themeTint="FF" w:themeShade="80"/>
        </w:rPr>
        <w:t>w this path.</w:t>
      </w:r>
    </w:p>
    <w:p w:rsidRPr="00E62DF1" w:rsidR="00D60B5C" w:rsidP="007305A0" w:rsidRDefault="00D60B5C" w14:paraId="02EEE83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Aptos Light" w:hAnsi="Aptos Light"/>
        </w:rPr>
      </w:pPr>
    </w:p>
    <w:p w:rsidRPr="00E62DF1" w:rsidR="00376B1D" w:rsidP="00E37FF8" w:rsidRDefault="003454BC" w14:paraId="57FB7B20" w14:textId="77777777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What competences would you recommend me to work on?</w:t>
      </w:r>
    </w:p>
    <w:p w:rsidRPr="00A96644" w:rsidR="00376B1D" w:rsidP="23C65FE2" w:rsidRDefault="003454BC" w14:paraId="65AF5390" w14:textId="1018FEEE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0"/>
        <w:rPr>
          <w:rFonts w:ascii="Aptos Light" w:hAnsi="Aptos Light"/>
          <w:color w:val="808080" w:themeColor="background1" w:themeShade="80"/>
        </w:rPr>
      </w:pPr>
      <w:r w:rsidRPr="23C65FE2" w:rsidR="36DE4005">
        <w:rPr>
          <w:rFonts w:ascii="Aptos Light" w:hAnsi="Aptos Light"/>
          <w:color w:val="808080" w:themeColor="background1" w:themeTint="FF" w:themeShade="80"/>
        </w:rPr>
        <w:t xml:space="preserve">I believe the most important competence you should develop </w:t>
      </w:r>
      <w:r w:rsidRPr="23C65FE2" w:rsidR="36DE4005">
        <w:rPr>
          <w:rFonts w:ascii="Aptos Light" w:hAnsi="Aptos Light"/>
          <w:color w:val="808080" w:themeColor="background1" w:themeTint="FF" w:themeShade="80"/>
        </w:rPr>
        <w:t>is</w:t>
      </w:r>
      <w:r w:rsidRPr="23C65FE2" w:rsidR="36DE4005">
        <w:rPr>
          <w:rFonts w:ascii="Aptos Light" w:hAnsi="Aptos Light"/>
          <w:color w:val="808080" w:themeColor="background1" w:themeTint="FF" w:themeShade="80"/>
        </w:rPr>
        <w:t xml:space="preserve"> of course, programming skills, as they are</w:t>
      </w:r>
      <w:r w:rsidRPr="23C65FE2" w:rsidR="36DE4005">
        <w:rPr>
          <w:rFonts w:ascii="Aptos Light" w:hAnsi="Aptos Light"/>
          <w:color w:val="808080" w:themeColor="background1" w:themeTint="FF" w:themeShade="80"/>
        </w:rPr>
        <w:t>, in my opinion, the</w:t>
      </w:r>
      <w:r w:rsidRPr="23C65FE2" w:rsidR="36DE4005">
        <w:rPr>
          <w:rFonts w:ascii="Aptos Light" w:hAnsi="Aptos Light"/>
          <w:color w:val="808080" w:themeColor="background1" w:themeTint="FF" w:themeShade="80"/>
        </w:rPr>
        <w:t xml:space="preserve"> most crucial in this case. However, </w:t>
      </w:r>
      <w:r w:rsidRPr="23C65FE2" w:rsidR="6A651373">
        <w:rPr>
          <w:rFonts w:ascii="Aptos Light" w:hAnsi="Aptos Light"/>
          <w:color w:val="808080" w:themeColor="background1" w:themeTint="FF" w:themeShade="80"/>
        </w:rPr>
        <w:t xml:space="preserve">professional skills must </w:t>
      </w:r>
      <w:r w:rsidRPr="23C65FE2" w:rsidR="6A651373">
        <w:rPr>
          <w:rFonts w:ascii="Aptos Light" w:hAnsi="Aptos Light"/>
          <w:color w:val="808080" w:themeColor="background1" w:themeTint="FF" w:themeShade="80"/>
        </w:rPr>
        <w:t>also not</w:t>
      </w:r>
      <w:r w:rsidRPr="23C65FE2" w:rsidR="6A651373">
        <w:rPr>
          <w:rFonts w:ascii="Aptos Light" w:hAnsi="Aptos Light"/>
          <w:color w:val="808080" w:themeColor="background1" w:themeTint="FF" w:themeShade="80"/>
        </w:rPr>
        <w:t xml:space="preserve"> be neglected.</w:t>
      </w:r>
    </w:p>
    <w:p w:rsidRPr="00E62DF1" w:rsidR="00E37FF8" w:rsidP="00E37FF8" w:rsidRDefault="00E37FF8" w14:paraId="3D482BC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Aptos Light" w:hAnsi="Aptos Light"/>
        </w:rPr>
      </w:pPr>
    </w:p>
    <w:p w:rsidRPr="00E62DF1" w:rsidR="00376B1D" w:rsidRDefault="00376B1D" w14:paraId="1225AC75" w14:textId="77777777">
      <w:pPr>
        <w:rPr>
          <w:rFonts w:ascii="Aptos Light" w:hAnsi="Aptos Light"/>
        </w:rPr>
      </w:pPr>
    </w:p>
    <w:sectPr w:rsidRPr="00E62DF1" w:rsidR="00376B1D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102528405">
    <w:abstractNumId w:val="8"/>
  </w:num>
  <w:num w:numId="2" w16cid:durableId="1165709581">
    <w:abstractNumId w:val="6"/>
  </w:num>
  <w:num w:numId="3" w16cid:durableId="864102542">
    <w:abstractNumId w:val="5"/>
  </w:num>
  <w:num w:numId="4" w16cid:durableId="1256549575">
    <w:abstractNumId w:val="4"/>
  </w:num>
  <w:num w:numId="5" w16cid:durableId="503671889">
    <w:abstractNumId w:val="7"/>
  </w:num>
  <w:num w:numId="6" w16cid:durableId="1182089034">
    <w:abstractNumId w:val="3"/>
  </w:num>
  <w:num w:numId="7" w16cid:durableId="83384005">
    <w:abstractNumId w:val="2"/>
  </w:num>
  <w:num w:numId="8" w16cid:durableId="597299663">
    <w:abstractNumId w:val="1"/>
  </w:num>
  <w:num w:numId="9" w16cid:durableId="724136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2B09"/>
    <w:rsid w:val="0029639D"/>
    <w:rsid w:val="00313FF7"/>
    <w:rsid w:val="00326F90"/>
    <w:rsid w:val="003454BC"/>
    <w:rsid w:val="00376B1D"/>
    <w:rsid w:val="003D1028"/>
    <w:rsid w:val="00425CF5"/>
    <w:rsid w:val="00455FA4"/>
    <w:rsid w:val="00484E36"/>
    <w:rsid w:val="004B2916"/>
    <w:rsid w:val="004E5C2A"/>
    <w:rsid w:val="006B74A0"/>
    <w:rsid w:val="007055ED"/>
    <w:rsid w:val="007305A0"/>
    <w:rsid w:val="00781EC5"/>
    <w:rsid w:val="00833965"/>
    <w:rsid w:val="009822D6"/>
    <w:rsid w:val="00A40EE5"/>
    <w:rsid w:val="00A96644"/>
    <w:rsid w:val="00AA1D8D"/>
    <w:rsid w:val="00B47730"/>
    <w:rsid w:val="00CB0664"/>
    <w:rsid w:val="00D60B5C"/>
    <w:rsid w:val="00E3029B"/>
    <w:rsid w:val="00E37FF8"/>
    <w:rsid w:val="00E62DF1"/>
    <w:rsid w:val="00F61D45"/>
    <w:rsid w:val="00F64088"/>
    <w:rsid w:val="00F87A67"/>
    <w:rsid w:val="00FC693F"/>
    <w:rsid w:val="00FF6DCF"/>
    <w:rsid w:val="02E1D43A"/>
    <w:rsid w:val="05AB78D5"/>
    <w:rsid w:val="080E3B3F"/>
    <w:rsid w:val="0AA0A65E"/>
    <w:rsid w:val="0C9A277E"/>
    <w:rsid w:val="0EB93418"/>
    <w:rsid w:val="10FB5D5B"/>
    <w:rsid w:val="11438EEB"/>
    <w:rsid w:val="11F8FE7E"/>
    <w:rsid w:val="1298D463"/>
    <w:rsid w:val="144ED6FE"/>
    <w:rsid w:val="165355E6"/>
    <w:rsid w:val="177D4115"/>
    <w:rsid w:val="1876DE54"/>
    <w:rsid w:val="18DB3006"/>
    <w:rsid w:val="1C1A9CDE"/>
    <w:rsid w:val="1C20F171"/>
    <w:rsid w:val="1C2DDD47"/>
    <w:rsid w:val="1E1356F4"/>
    <w:rsid w:val="20AF1AF9"/>
    <w:rsid w:val="20D42FE2"/>
    <w:rsid w:val="21564E8A"/>
    <w:rsid w:val="227E3093"/>
    <w:rsid w:val="22B273CC"/>
    <w:rsid w:val="2317E7BC"/>
    <w:rsid w:val="231B7C94"/>
    <w:rsid w:val="23C65FE2"/>
    <w:rsid w:val="24013165"/>
    <w:rsid w:val="25BCA3AE"/>
    <w:rsid w:val="2722733C"/>
    <w:rsid w:val="28AF7B0C"/>
    <w:rsid w:val="29BE2A67"/>
    <w:rsid w:val="2B7420DC"/>
    <w:rsid w:val="2B969AC1"/>
    <w:rsid w:val="2ED8319B"/>
    <w:rsid w:val="2FBCE0CE"/>
    <w:rsid w:val="3240F90A"/>
    <w:rsid w:val="3404F48B"/>
    <w:rsid w:val="36DE4005"/>
    <w:rsid w:val="39BE66E0"/>
    <w:rsid w:val="39C8AB02"/>
    <w:rsid w:val="3A60BC2C"/>
    <w:rsid w:val="3A63653F"/>
    <w:rsid w:val="3AC27B26"/>
    <w:rsid w:val="3C22434D"/>
    <w:rsid w:val="3D9AFEFA"/>
    <w:rsid w:val="3DB677C4"/>
    <w:rsid w:val="4073E554"/>
    <w:rsid w:val="4111AA3A"/>
    <w:rsid w:val="41D2E574"/>
    <w:rsid w:val="42F5674F"/>
    <w:rsid w:val="43984C93"/>
    <w:rsid w:val="45E394B6"/>
    <w:rsid w:val="49ED7F07"/>
    <w:rsid w:val="4A4B31E9"/>
    <w:rsid w:val="4AD146DE"/>
    <w:rsid w:val="4B38B6BC"/>
    <w:rsid w:val="4B3FDF62"/>
    <w:rsid w:val="4C81E43C"/>
    <w:rsid w:val="4D4F8B82"/>
    <w:rsid w:val="51885390"/>
    <w:rsid w:val="5358D459"/>
    <w:rsid w:val="56180985"/>
    <w:rsid w:val="5910D5BB"/>
    <w:rsid w:val="5B4EF68E"/>
    <w:rsid w:val="5B6D4019"/>
    <w:rsid w:val="5E941788"/>
    <w:rsid w:val="602DF1A5"/>
    <w:rsid w:val="610E9292"/>
    <w:rsid w:val="61E2F29E"/>
    <w:rsid w:val="62BE8E27"/>
    <w:rsid w:val="641ACECC"/>
    <w:rsid w:val="64D2011E"/>
    <w:rsid w:val="67C8C59D"/>
    <w:rsid w:val="68395376"/>
    <w:rsid w:val="68CD4E44"/>
    <w:rsid w:val="6A651373"/>
    <w:rsid w:val="6CCC093C"/>
    <w:rsid w:val="70EC319D"/>
    <w:rsid w:val="71E77159"/>
    <w:rsid w:val="722124A4"/>
    <w:rsid w:val="73CE3E47"/>
    <w:rsid w:val="75F13116"/>
    <w:rsid w:val="77889BA9"/>
    <w:rsid w:val="77942145"/>
    <w:rsid w:val="7A5C68AA"/>
    <w:rsid w:val="7C904EF5"/>
    <w:rsid w:val="7CE77EAE"/>
    <w:rsid w:val="7DC064DB"/>
    <w:rsid w:val="7E2FD7CE"/>
    <w:rsid w:val="7EEA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79110EC2-2D3C-4335-8F55-9A9F0C3B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Flavius Petraşciuc</lastModifiedBy>
  <revision>5</revision>
  <dcterms:created xsi:type="dcterms:W3CDTF">2024-05-08T14:54:00.0000000Z</dcterms:created>
  <dcterms:modified xsi:type="dcterms:W3CDTF">2025-05-28T12:41:29.6559287Z</dcterms:modified>
  <category/>
</coreProperties>
</file>