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B1D" w:rsidRPr="00E62DF1" w:rsidRDefault="003454BC" w:rsidP="00455FA4">
      <w:pPr>
        <w:spacing w:after="240"/>
        <w:jc w:val="center"/>
        <w:rPr>
          <w:rFonts w:ascii="Aptos Light" w:hAnsi="Aptos Light"/>
        </w:rPr>
      </w:pPr>
      <w:r w:rsidRPr="00E62DF1">
        <w:rPr>
          <w:rFonts w:ascii="Aptos Light" w:hAnsi="Aptos Light"/>
          <w:b/>
          <w:sz w:val="32"/>
        </w:rPr>
        <w:t>360 DEGREE FEEDBACK FORM</w:t>
      </w:r>
    </w:p>
    <w:p w:rsidR="00E37FF8" w:rsidRPr="00E62DF1" w:rsidRDefault="003454BC" w:rsidP="00E37FF8">
      <w:pPr>
        <w:rPr>
          <w:rFonts w:ascii="Aptos Light" w:hAnsi="Aptos Light"/>
        </w:rPr>
      </w:pPr>
      <w:r w:rsidRPr="00E62DF1">
        <w:rPr>
          <w:rFonts w:ascii="Aptos Light" w:hAnsi="Aptos Light"/>
        </w:rPr>
        <w:t xml:space="preserve">FROM: </w:t>
      </w:r>
      <w:r w:rsidR="004D7246">
        <w:rPr>
          <w:rFonts w:ascii="Aptos Light" w:hAnsi="Aptos Light"/>
        </w:rPr>
        <w:t>Roman</w:t>
      </w:r>
      <w:r w:rsidR="00F64088">
        <w:rPr>
          <w:rFonts w:ascii="Aptos Light" w:hAnsi="Aptos Light"/>
        </w:rPr>
        <w:t xml:space="preserve"> </w:t>
      </w:r>
      <w:proofErr w:type="spellStart"/>
      <w:r w:rsidR="004D7246">
        <w:rPr>
          <w:rFonts w:ascii="Aptos Light" w:hAnsi="Aptos Light"/>
        </w:rPr>
        <w:t>Yashchevskyi</w:t>
      </w:r>
      <w:proofErr w:type="spellEnd"/>
      <w:r w:rsidR="00F64088">
        <w:rPr>
          <w:rFonts w:ascii="Aptos Light" w:hAnsi="Aptos Light"/>
        </w:rPr>
        <w:t xml:space="preserve"> </w:t>
      </w:r>
    </w:p>
    <w:p w:rsidR="00376B1D" w:rsidRPr="00E62DF1" w:rsidRDefault="003454BC" w:rsidP="00E37FF8">
      <w:pPr>
        <w:rPr>
          <w:rFonts w:ascii="Aptos Light" w:hAnsi="Aptos Light"/>
        </w:rPr>
      </w:pPr>
      <w:r w:rsidRPr="00E62DF1">
        <w:rPr>
          <w:rFonts w:ascii="Aptos Light" w:hAnsi="Aptos Light"/>
        </w:rPr>
        <w:t xml:space="preserve">TO: </w:t>
      </w:r>
      <w:r w:rsidR="004D7246">
        <w:rPr>
          <w:rFonts w:ascii="Aptos Light" w:hAnsi="Aptos Light"/>
        </w:rPr>
        <w:t xml:space="preserve">Victoria </w:t>
      </w:r>
      <w:proofErr w:type="spellStart"/>
      <w:r w:rsidR="004D7246" w:rsidRPr="004D7246">
        <w:rPr>
          <w:rFonts w:ascii="Aptos Light" w:hAnsi="Aptos Light"/>
        </w:rPr>
        <w:t>Iaşcevschi</w:t>
      </w:r>
      <w:proofErr w:type="spellEnd"/>
    </w:p>
    <w:p w:rsidR="00376B1D" w:rsidRPr="00E62DF1" w:rsidRDefault="006B74A0" w:rsidP="00FF6DCF">
      <w:pPr>
        <w:pStyle w:val="1"/>
        <w:spacing w:before="0"/>
        <w:rPr>
          <w:rFonts w:ascii="Aptos Light" w:hAnsi="Aptos Light"/>
        </w:rPr>
      </w:pPr>
      <w:r w:rsidRPr="00E62DF1">
        <w:rPr>
          <w:rFonts w:ascii="Aptos Light" w:hAnsi="Aptos Light"/>
        </w:rPr>
        <w:t>M</w:t>
      </w:r>
      <w:r w:rsidR="003D1028" w:rsidRPr="00E62DF1">
        <w:rPr>
          <w:rFonts w:ascii="Aptos Light" w:hAnsi="Aptos Light"/>
        </w:rPr>
        <w:t>E</w:t>
      </w:r>
    </w:p>
    <w:p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How would you describe me?</w:t>
      </w:r>
    </w:p>
    <w:p w:rsidR="00F87A67" w:rsidRPr="00313FF7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313FF7">
        <w:rPr>
          <w:rFonts w:ascii="Aptos Light" w:hAnsi="Aptos Light"/>
          <w:color w:val="808080" w:themeColor="background1" w:themeShade="80"/>
        </w:rPr>
        <w:t xml:space="preserve">Your answer: </w:t>
      </w:r>
      <w:r w:rsidR="002F5AB6">
        <w:rPr>
          <w:rFonts w:ascii="Aptos Light" w:hAnsi="Aptos Light"/>
          <w:color w:val="808080" w:themeColor="background1" w:themeShade="80"/>
        </w:rPr>
        <w:t>N</w:t>
      </w:r>
      <w:r w:rsidR="004D7246">
        <w:rPr>
          <w:rFonts w:ascii="Aptos Light" w:hAnsi="Aptos Light"/>
          <w:color w:val="808080" w:themeColor="background1" w:themeShade="80"/>
        </w:rPr>
        <w:t>oisy, but very kind in the same time</w:t>
      </w:r>
    </w:p>
    <w:p w:rsidR="007305A0" w:rsidRPr="00E62DF1" w:rsidRDefault="007305A0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</w:p>
    <w:p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do you see as my strength(s)?</w:t>
      </w:r>
    </w:p>
    <w:p w:rsidR="00D60B5C" w:rsidRPr="00781EC5" w:rsidRDefault="003454BC" w:rsidP="00D6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Your answer: </w:t>
      </w:r>
      <w:r w:rsidR="004D7246">
        <w:rPr>
          <w:rFonts w:ascii="Aptos Light" w:hAnsi="Aptos Light"/>
          <w:color w:val="808080" w:themeColor="background1" w:themeShade="80"/>
        </w:rPr>
        <w:t>Always can find a solution in difficult situation, can support someone who need a help</w:t>
      </w:r>
      <w:r w:rsidR="002F5AB6">
        <w:rPr>
          <w:rFonts w:ascii="Aptos Light" w:hAnsi="Aptos Light"/>
          <w:color w:val="808080" w:themeColor="background1" w:themeShade="80"/>
        </w:rPr>
        <w:t xml:space="preserve">, can listen and give an useful advise </w:t>
      </w:r>
    </w:p>
    <w:p w:rsidR="00D60B5C" w:rsidRDefault="00D60B5C" w:rsidP="00D6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</w:p>
    <w:p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Can you describe a situation when I demonstrated this strength?</w:t>
      </w:r>
    </w:p>
    <w:p w:rsidR="00F87A67" w:rsidRPr="00781EC5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Your answer: </w:t>
      </w:r>
      <w:r w:rsidR="002F5AB6">
        <w:rPr>
          <w:rFonts w:ascii="Aptos Light" w:hAnsi="Aptos Light"/>
          <w:color w:val="808080" w:themeColor="background1" w:themeShade="80"/>
        </w:rPr>
        <w:t xml:space="preserve">Given support to me, when my pet passed away. </w:t>
      </w:r>
    </w:p>
    <w:p w:rsidR="00F87A67" w:rsidRPr="00E62DF1" w:rsidRDefault="00F87A67" w:rsidP="00F8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Light" w:hAnsi="Aptos Light"/>
        </w:rPr>
      </w:pPr>
    </w:p>
    <w:p w:rsidR="00376B1D" w:rsidRPr="00E62DF1" w:rsidRDefault="006B74A0" w:rsidP="00FF6DCF">
      <w:pPr>
        <w:pStyle w:val="1"/>
        <w:spacing w:before="120"/>
        <w:rPr>
          <w:rFonts w:ascii="Aptos Light" w:hAnsi="Aptos Light"/>
        </w:rPr>
      </w:pPr>
      <w:r w:rsidRPr="00E62DF1">
        <w:rPr>
          <w:rFonts w:ascii="Aptos Light" w:hAnsi="Aptos Light"/>
        </w:rPr>
        <w:t>M</w:t>
      </w:r>
      <w:r w:rsidR="003D1028" w:rsidRPr="00E62DF1">
        <w:rPr>
          <w:rFonts w:ascii="Aptos Light" w:hAnsi="Aptos Light"/>
        </w:rPr>
        <w:t>E IN A TEAM</w:t>
      </w:r>
    </w:p>
    <w:p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How do you see my role in this team?</w:t>
      </w:r>
    </w:p>
    <w:p w:rsidR="00376B1D" w:rsidRPr="00781EC5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Your answer: </w:t>
      </w:r>
      <w:r w:rsidR="002F5AB6">
        <w:rPr>
          <w:rFonts w:ascii="Aptos Light" w:hAnsi="Aptos Light"/>
          <w:color w:val="808080" w:themeColor="background1" w:themeShade="80"/>
        </w:rPr>
        <w:t>Support, who can pick correct decision and find useful direction for finding the solution</w:t>
      </w:r>
    </w:p>
    <w:p w:rsidR="00D60B5C" w:rsidRPr="00E62DF1" w:rsidRDefault="00D60B5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</w:p>
    <w:p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is my contribution to this team?</w:t>
      </w:r>
    </w:p>
    <w:p w:rsidR="00376B1D" w:rsidRPr="00781EC5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Your answer: </w:t>
      </w:r>
      <w:r w:rsidR="002F5AB6">
        <w:rPr>
          <w:rFonts w:ascii="Aptos Light" w:hAnsi="Aptos Light"/>
          <w:color w:val="808080" w:themeColor="background1" w:themeShade="80"/>
        </w:rPr>
        <w:t xml:space="preserve">Always can spend </w:t>
      </w:r>
      <w:proofErr w:type="spellStart"/>
      <w:r w:rsidR="002F5AB6">
        <w:rPr>
          <w:rFonts w:ascii="Aptos Light" w:hAnsi="Aptos Light"/>
          <w:color w:val="808080" w:themeColor="background1" w:themeShade="80"/>
        </w:rPr>
        <w:t>Your`e</w:t>
      </w:r>
      <w:proofErr w:type="spellEnd"/>
      <w:r w:rsidR="002F5AB6">
        <w:rPr>
          <w:rFonts w:ascii="Aptos Light" w:hAnsi="Aptos Light"/>
          <w:color w:val="808080" w:themeColor="background1" w:themeShade="80"/>
        </w:rPr>
        <w:t xml:space="preserve"> own free time or finding  </w:t>
      </w:r>
    </w:p>
    <w:p w:rsidR="00D60B5C" w:rsidRPr="00E62DF1" w:rsidRDefault="00D60B5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</w:p>
    <w:p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would you ask me to help you with?</w:t>
      </w:r>
    </w:p>
    <w:p w:rsidR="00376B1D" w:rsidRPr="00781EC5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Your answer: </w:t>
      </w:r>
      <w:r w:rsidR="00EF0861">
        <w:rPr>
          <w:rFonts w:ascii="Aptos Light" w:hAnsi="Aptos Light"/>
          <w:color w:val="808080" w:themeColor="background1" w:themeShade="80"/>
        </w:rPr>
        <w:t>Creating a</w:t>
      </w:r>
      <w:r w:rsidR="002F5AB6">
        <w:rPr>
          <w:rFonts w:ascii="Aptos Light" w:hAnsi="Aptos Light"/>
          <w:color w:val="808080" w:themeColor="background1" w:themeShade="80"/>
        </w:rPr>
        <w:t xml:space="preserve"> web-page, software assistance, creating a new design for web-page, creating a new </w:t>
      </w:r>
      <w:r w:rsidR="00EF0861">
        <w:rPr>
          <w:rFonts w:ascii="Aptos Light" w:hAnsi="Aptos Light"/>
          <w:color w:val="808080" w:themeColor="background1" w:themeShade="80"/>
        </w:rPr>
        <w:t>application.</w:t>
      </w:r>
    </w:p>
    <w:p w:rsidR="00F87A67" w:rsidRPr="00E62DF1" w:rsidRDefault="00F87A67" w:rsidP="00F8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Light" w:hAnsi="Aptos Light"/>
        </w:rPr>
      </w:pPr>
    </w:p>
    <w:p w:rsidR="00376B1D" w:rsidRPr="00E62DF1" w:rsidRDefault="003D1028" w:rsidP="003D1028">
      <w:pPr>
        <w:pStyle w:val="1"/>
        <w:spacing w:before="0"/>
        <w:rPr>
          <w:rFonts w:ascii="Aptos Light" w:hAnsi="Aptos Light"/>
        </w:rPr>
      </w:pPr>
      <w:r w:rsidRPr="00E62DF1">
        <w:rPr>
          <w:rFonts w:ascii="Aptos Light" w:hAnsi="Aptos Light"/>
        </w:rPr>
        <w:t>TIPS</w:t>
      </w:r>
    </w:p>
    <w:p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Do you see any room for improvement for me as a team member?</w:t>
      </w:r>
    </w:p>
    <w:p w:rsidR="00376B1D" w:rsidRPr="00781EC5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Your answer: </w:t>
      </w:r>
      <w:r w:rsidR="00EF0861">
        <w:rPr>
          <w:rFonts w:ascii="Aptos Light" w:hAnsi="Aptos Light"/>
          <w:color w:val="808080" w:themeColor="background1" w:themeShade="80"/>
        </w:rPr>
        <w:t>Studying psychology about people, spending more time with friends</w:t>
      </w:r>
    </w:p>
    <w:p w:rsidR="00D60B5C" w:rsidRPr="00E62DF1" w:rsidRDefault="00D60B5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</w:p>
    <w:p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Do you see any room for improvement for me as a future IT-specialist?</w:t>
      </w:r>
    </w:p>
    <w:p w:rsidR="00F87A67" w:rsidRPr="00781EC5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Your answer: </w:t>
      </w:r>
      <w:r w:rsidR="00EF0861">
        <w:rPr>
          <w:rFonts w:ascii="Aptos Light" w:hAnsi="Aptos Light"/>
          <w:color w:val="808080" w:themeColor="background1" w:themeShade="80"/>
        </w:rPr>
        <w:t>Exploring more about software and programs codes</w:t>
      </w:r>
    </w:p>
    <w:p w:rsidR="00D60B5C" w:rsidRPr="00E62DF1" w:rsidRDefault="00D60B5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</w:p>
    <w:p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competences would you recommend me to work on?</w:t>
      </w:r>
    </w:p>
    <w:p w:rsidR="00376B1D" w:rsidRPr="00A96644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A96644">
        <w:rPr>
          <w:rFonts w:ascii="Aptos Light" w:hAnsi="Aptos Light"/>
          <w:color w:val="808080" w:themeColor="background1" w:themeShade="80"/>
        </w:rPr>
        <w:t xml:space="preserve">Your answer: </w:t>
      </w:r>
      <w:r w:rsidR="00EF0861">
        <w:rPr>
          <w:rFonts w:ascii="Aptos Light" w:hAnsi="Aptos Light"/>
          <w:color w:val="808080" w:themeColor="background1" w:themeShade="80"/>
        </w:rPr>
        <w:t xml:space="preserve">Thinking twice before accept decision, staying assertive </w:t>
      </w:r>
    </w:p>
    <w:p w:rsidR="00E37FF8" w:rsidRPr="00E62DF1" w:rsidRDefault="00E37FF8" w:rsidP="00E37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Light" w:hAnsi="Aptos Light"/>
        </w:rPr>
      </w:pPr>
    </w:p>
    <w:p w:rsidR="00376B1D" w:rsidRPr="00E62DF1" w:rsidRDefault="00376B1D">
      <w:pPr>
        <w:rPr>
          <w:rFonts w:ascii="Aptos Light" w:hAnsi="Aptos Light"/>
        </w:rPr>
      </w:pPr>
    </w:p>
    <w:sectPr w:rsidR="00376B1D" w:rsidRPr="00E62D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Light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1D2B09"/>
    <w:rsid w:val="0029639D"/>
    <w:rsid w:val="002F5AB6"/>
    <w:rsid w:val="002F6B43"/>
    <w:rsid w:val="00313FF7"/>
    <w:rsid w:val="00326F90"/>
    <w:rsid w:val="003454BC"/>
    <w:rsid w:val="00376B1D"/>
    <w:rsid w:val="003D1028"/>
    <w:rsid w:val="00425CF5"/>
    <w:rsid w:val="00455FA4"/>
    <w:rsid w:val="00484E36"/>
    <w:rsid w:val="004B2916"/>
    <w:rsid w:val="004D7246"/>
    <w:rsid w:val="004E5C2A"/>
    <w:rsid w:val="006B74A0"/>
    <w:rsid w:val="007055ED"/>
    <w:rsid w:val="007305A0"/>
    <w:rsid w:val="00781EC5"/>
    <w:rsid w:val="00833965"/>
    <w:rsid w:val="008773F5"/>
    <w:rsid w:val="009822D6"/>
    <w:rsid w:val="00A40EE5"/>
    <w:rsid w:val="00A96644"/>
    <w:rsid w:val="00AA1D8D"/>
    <w:rsid w:val="00B47730"/>
    <w:rsid w:val="00CB0664"/>
    <w:rsid w:val="00D60B5C"/>
    <w:rsid w:val="00E3029B"/>
    <w:rsid w:val="00E37FF8"/>
    <w:rsid w:val="00E62DF1"/>
    <w:rsid w:val="00EF0861"/>
    <w:rsid w:val="00F61D45"/>
    <w:rsid w:val="00F64088"/>
    <w:rsid w:val="00F87A67"/>
    <w:rsid w:val="00FC693F"/>
    <w:rsid w:val="00FF6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B8C706-09E6-4C70-8AB9-1FAEEB9B1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1276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Microsoft</cp:lastModifiedBy>
  <cp:revision>2</cp:revision>
  <dcterms:created xsi:type="dcterms:W3CDTF">2025-06-09T18:00:00Z</dcterms:created>
  <dcterms:modified xsi:type="dcterms:W3CDTF">2025-06-09T18:00:00Z</dcterms:modified>
</cp:coreProperties>
</file>