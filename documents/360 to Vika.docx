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E62DF1" w:rsidR="00376B1D" w:rsidP="00455FA4" w:rsidRDefault="003454BC" w14:paraId="104A57DE" w14:textId="77777777">
      <w:pPr>
        <w:spacing w:after="240"/>
        <w:jc w:val="center"/>
        <w:rPr>
          <w:rFonts w:ascii="Aptos Light" w:hAnsi="Aptos Light"/>
        </w:rPr>
      </w:pPr>
      <w:r w:rsidRPr="00E62DF1">
        <w:rPr>
          <w:rFonts w:ascii="Aptos Light" w:hAnsi="Aptos Light"/>
          <w:b/>
          <w:sz w:val="32"/>
        </w:rPr>
        <w:t>360 DEGREE FEEDBACK FORM</w:t>
      </w:r>
    </w:p>
    <w:p w:rsidRPr="00E62DF1" w:rsidR="00E37FF8" w:rsidP="00E37FF8" w:rsidRDefault="003454BC" w14:paraId="58579ADC" w14:textId="731D20ED">
      <w:pPr>
        <w:rPr>
          <w:rFonts w:ascii="Aptos Light" w:hAnsi="Aptos Light"/>
        </w:rPr>
      </w:pPr>
      <w:r w:rsidRPr="4772759E" w:rsidR="003454BC">
        <w:rPr>
          <w:rFonts w:ascii="Aptos Light" w:hAnsi="Aptos Light"/>
        </w:rPr>
        <w:t>FROM: _________</w:t>
      </w:r>
      <w:r w:rsidRPr="4772759E" w:rsidR="05A0BC67">
        <w:rPr>
          <w:rFonts w:ascii="Aptos Light" w:hAnsi="Aptos Light"/>
        </w:rPr>
        <w:t xml:space="preserve">Amir Ranjbar Maki </w:t>
      </w:r>
      <w:r w:rsidRPr="4772759E" w:rsidR="003454BC">
        <w:rPr>
          <w:rFonts w:ascii="Aptos Light" w:hAnsi="Aptos Light"/>
        </w:rPr>
        <w:t>____________</w:t>
      </w:r>
      <w:r w:rsidRPr="4772759E" w:rsidR="003454BC">
        <w:rPr>
          <w:rFonts w:ascii="Aptos Light" w:hAnsi="Aptos Light"/>
        </w:rPr>
        <w:t>_</w:t>
      </w:r>
      <w:r w:rsidRPr="4772759E" w:rsidR="00F64088">
        <w:rPr>
          <w:rFonts w:ascii="Aptos Light" w:hAnsi="Aptos Light"/>
        </w:rPr>
        <w:t xml:space="preserve">  </w:t>
      </w:r>
      <w:r w:rsidRPr="4772759E" w:rsidR="004B2916">
        <w:rPr>
          <w:rFonts w:ascii="Aptos Light" w:hAnsi="Aptos Light"/>
        </w:rPr>
        <w:t>(</w:t>
      </w:r>
      <w:r w:rsidRPr="4772759E" w:rsidR="00E37FF8">
        <w:rPr>
          <w:rFonts w:ascii="Aptos Light" w:hAnsi="Aptos Light"/>
        </w:rPr>
        <w:t>please fill your name)</w:t>
      </w:r>
    </w:p>
    <w:p w:rsidRPr="00E62DF1" w:rsidR="00376B1D" w:rsidP="00E37FF8" w:rsidRDefault="003454BC" w14:paraId="0F1992D4" w14:textId="7A8BE4E0">
      <w:pPr>
        <w:rPr>
          <w:rFonts w:ascii="Aptos Light" w:hAnsi="Aptos Light"/>
        </w:rPr>
      </w:pPr>
      <w:r w:rsidRPr="4772759E" w:rsidR="003454BC">
        <w:rPr>
          <w:rFonts w:ascii="Aptos Light" w:hAnsi="Aptos Light"/>
        </w:rPr>
        <w:t>TO: __________</w:t>
      </w:r>
      <w:r w:rsidRPr="4772759E" w:rsidR="1C921DF4">
        <w:rPr>
          <w:rFonts w:ascii="Aptos Light" w:hAnsi="Aptos Light"/>
        </w:rPr>
        <w:t>Viktoria Iascevschi</w:t>
      </w:r>
      <w:r w:rsidRPr="4772759E" w:rsidR="003454BC">
        <w:rPr>
          <w:rFonts w:ascii="Aptos Light" w:hAnsi="Aptos Light"/>
        </w:rPr>
        <w:t>__________</w:t>
      </w:r>
      <w:r w:rsidRPr="4772759E" w:rsidR="003454BC">
        <w:rPr>
          <w:rFonts w:ascii="Aptos Light" w:hAnsi="Aptos Light"/>
        </w:rPr>
        <w:t>____</w:t>
      </w:r>
      <w:r w:rsidRPr="4772759E" w:rsidR="00A40EE5">
        <w:rPr>
          <w:rFonts w:ascii="Aptos Light" w:hAnsi="Aptos Light"/>
        </w:rPr>
        <w:t>__</w:t>
      </w:r>
      <w:r w:rsidRPr="4772759E" w:rsidR="00F64088">
        <w:rPr>
          <w:rFonts w:ascii="Aptos Light" w:hAnsi="Aptos Light"/>
        </w:rPr>
        <w:t xml:space="preserve"> </w:t>
      </w:r>
      <w:r w:rsidRPr="4772759E" w:rsidR="004B2916">
        <w:rPr>
          <w:rFonts w:ascii="Aptos Light" w:hAnsi="Aptos Light"/>
        </w:rPr>
        <w:t xml:space="preserve">(please fill the name of the </w:t>
      </w:r>
      <w:r w:rsidRPr="4772759E" w:rsidR="00E3029B">
        <w:rPr>
          <w:rFonts w:ascii="Aptos Light" w:hAnsi="Aptos Light"/>
        </w:rPr>
        <w:t xml:space="preserve">person you are giving feedback </w:t>
      </w:r>
      <w:r w:rsidRPr="4772759E" w:rsidR="00F64088">
        <w:rPr>
          <w:rFonts w:ascii="Aptos Light" w:hAnsi="Aptos Light"/>
        </w:rPr>
        <w:t>to</w:t>
      </w:r>
    </w:p>
    <w:p w:rsidRPr="00E62DF1" w:rsidR="00376B1D" w:rsidP="00FF6DCF" w:rsidRDefault="006B74A0" w14:paraId="632284D0" w14:textId="309D7533">
      <w:pPr>
        <w:pStyle w:val="Heading1"/>
        <w:spacing w:before="0"/>
        <w:rPr>
          <w:rFonts w:ascii="Aptos Light" w:hAnsi="Aptos Light"/>
        </w:rPr>
      </w:pPr>
      <w:r w:rsidRPr="00E62DF1">
        <w:rPr>
          <w:rFonts w:ascii="Aptos Light" w:hAnsi="Aptos Light"/>
        </w:rPr>
        <w:t>M</w:t>
      </w:r>
      <w:r w:rsidRPr="00E62DF1" w:rsidR="003D1028">
        <w:rPr>
          <w:rFonts w:ascii="Aptos Light" w:hAnsi="Aptos Light"/>
        </w:rPr>
        <w:t>E</w:t>
      </w:r>
    </w:p>
    <w:p w:rsidRPr="00E62DF1" w:rsidR="00376B1D" w:rsidP="00E37FF8" w:rsidRDefault="003454BC" w14:paraId="3E4E0970" w14:textId="77777777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How would you describe me?</w:t>
      </w:r>
    </w:p>
    <w:p w:rsidRPr="00313FF7" w:rsidR="00F87A67" w:rsidP="4772759E" w:rsidRDefault="003454BC" w14:paraId="03E654BF" w14:textId="4DF82724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/>
        <w:rPr>
          <w:rFonts w:ascii="Aptos Light" w:hAnsi="Aptos Light"/>
          <w:color w:val="808080" w:themeColor="background1" w:themeShade="80"/>
        </w:rPr>
      </w:pPr>
      <w:r w:rsidRPr="4772759E" w:rsidR="003454BC">
        <w:rPr>
          <w:rFonts w:ascii="Aptos Light" w:hAnsi="Aptos Light"/>
          <w:color w:val="808080" w:themeColor="background1" w:themeTint="FF" w:themeShade="80"/>
        </w:rPr>
        <w:t xml:space="preserve">Your answer: </w:t>
      </w:r>
      <w:r w:rsidRPr="4772759E" w:rsidR="62A3F705">
        <w:rPr>
          <w:rFonts w:ascii="Aptos Light" w:hAnsi="Aptos Light"/>
          <w:color w:val="808080" w:themeColor="background1" w:themeTint="FF" w:themeShade="80"/>
        </w:rPr>
        <w:t>a hardworking and passionate student who is always open to learning from others .</w:t>
      </w:r>
    </w:p>
    <w:p w:rsidRPr="00E62DF1" w:rsidR="007305A0" w:rsidP="007305A0" w:rsidRDefault="007305A0" w14:paraId="344B8DA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Aptos Light" w:hAnsi="Aptos Light"/>
        </w:rPr>
      </w:pPr>
    </w:p>
    <w:p w:rsidRPr="00E62DF1" w:rsidR="00376B1D" w:rsidP="00E37FF8" w:rsidRDefault="003454BC" w14:paraId="1E3B9E02" w14:textId="77777777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What do you see as my strength(s)?</w:t>
      </w:r>
    </w:p>
    <w:p w:rsidRPr="00781EC5" w:rsidR="00D60B5C" w:rsidP="4772759E" w:rsidRDefault="003454BC" w14:paraId="6ADA2161" w14:textId="518C6326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/>
        <w:rPr>
          <w:rFonts w:ascii="Aptos Light" w:hAnsi="Aptos Light"/>
          <w:color w:val="808080" w:themeColor="background1" w:themeShade="80"/>
        </w:rPr>
      </w:pPr>
      <w:r w:rsidRPr="4772759E" w:rsidR="003454BC">
        <w:rPr>
          <w:rFonts w:ascii="Aptos Light" w:hAnsi="Aptos Light"/>
          <w:color w:val="808080" w:themeColor="background1" w:themeTint="FF" w:themeShade="80"/>
        </w:rPr>
        <w:t xml:space="preserve">Your answer: </w:t>
      </w:r>
      <w:r w:rsidRPr="4772759E" w:rsidR="6C89E1B3">
        <w:rPr>
          <w:rFonts w:ascii="Aptos Light" w:hAnsi="Aptos Light"/>
          <w:color w:val="808080" w:themeColor="background1" w:themeTint="FF" w:themeShade="80"/>
        </w:rPr>
        <w:t xml:space="preserve">passionate about learning new things and improving </w:t>
      </w:r>
      <w:r w:rsidRPr="4772759E" w:rsidR="6C89E1B3">
        <w:rPr>
          <w:rFonts w:ascii="Aptos Light" w:hAnsi="Aptos Light"/>
          <w:color w:val="808080" w:themeColor="background1" w:themeTint="FF" w:themeShade="80"/>
        </w:rPr>
        <w:t>yourself ,</w:t>
      </w:r>
      <w:r w:rsidRPr="4772759E" w:rsidR="6C89E1B3">
        <w:rPr>
          <w:rFonts w:ascii="Aptos Light" w:hAnsi="Aptos Light"/>
          <w:color w:val="808080" w:themeColor="background1" w:themeTint="FF" w:themeShade="80"/>
        </w:rPr>
        <w:t xml:space="preserve"> responsible </w:t>
      </w:r>
    </w:p>
    <w:p w:rsidR="00D60B5C" w:rsidP="00D60B5C" w:rsidRDefault="00D60B5C" w14:paraId="7189BEE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Aptos Light" w:hAnsi="Aptos Light"/>
        </w:rPr>
      </w:pPr>
    </w:p>
    <w:p w:rsidRPr="00E62DF1" w:rsidR="00376B1D" w:rsidP="00E37FF8" w:rsidRDefault="003454BC" w14:paraId="25EFB45C" w14:textId="684CF183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Can you describe a situation when I demonstrated this strength?</w:t>
      </w:r>
    </w:p>
    <w:p w:rsidRPr="00781EC5" w:rsidR="00F87A67" w:rsidP="4772759E" w:rsidRDefault="003454BC" w14:paraId="7C747D36" w14:textId="606A8F33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/>
        <w:rPr>
          <w:rFonts w:ascii="Aptos Light" w:hAnsi="Aptos Light"/>
          <w:color w:val="808080" w:themeColor="background1" w:themeShade="80"/>
        </w:rPr>
      </w:pPr>
      <w:r w:rsidRPr="4772759E" w:rsidR="003454BC">
        <w:rPr>
          <w:rFonts w:ascii="Aptos Light" w:hAnsi="Aptos Light"/>
          <w:color w:val="808080" w:themeColor="background1" w:themeTint="FF" w:themeShade="80"/>
        </w:rPr>
        <w:t>Your answer:</w:t>
      </w:r>
      <w:r w:rsidRPr="4772759E" w:rsidR="7012C233">
        <w:rPr>
          <w:rFonts w:ascii="Aptos Light" w:hAnsi="Aptos Light"/>
          <w:color w:val="808080" w:themeColor="background1" w:themeTint="FF" w:themeShade="80"/>
        </w:rPr>
        <w:t xml:space="preserve"> in period 3 you were always looking for the correct way of doing the documentation and you were open to learn from others .</w:t>
      </w:r>
    </w:p>
    <w:p w:rsidRPr="00E62DF1" w:rsidR="00F87A67" w:rsidP="00F87A67" w:rsidRDefault="00F87A67" w14:paraId="0F74793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Aptos Light" w:hAnsi="Aptos Light"/>
        </w:rPr>
      </w:pPr>
    </w:p>
    <w:p w:rsidRPr="00E62DF1" w:rsidR="00376B1D" w:rsidP="00FF6DCF" w:rsidRDefault="006B74A0" w14:paraId="3D9D6C35" w14:textId="5CD6C312">
      <w:pPr>
        <w:pStyle w:val="Heading1"/>
        <w:spacing w:before="120"/>
        <w:rPr>
          <w:rFonts w:ascii="Aptos Light" w:hAnsi="Aptos Light"/>
        </w:rPr>
      </w:pPr>
      <w:r w:rsidRPr="00E62DF1">
        <w:rPr>
          <w:rFonts w:ascii="Aptos Light" w:hAnsi="Aptos Light"/>
        </w:rPr>
        <w:t>M</w:t>
      </w:r>
      <w:r w:rsidRPr="00E62DF1" w:rsidR="003D1028">
        <w:rPr>
          <w:rFonts w:ascii="Aptos Light" w:hAnsi="Aptos Light"/>
        </w:rPr>
        <w:t>E IN A TEAM</w:t>
      </w:r>
    </w:p>
    <w:p w:rsidRPr="00E62DF1" w:rsidR="00376B1D" w:rsidP="00E37FF8" w:rsidRDefault="003454BC" w14:paraId="01F69BC0" w14:textId="77777777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How do you see my role in this team?</w:t>
      </w:r>
    </w:p>
    <w:p w:rsidRPr="00E62DF1" w:rsidR="00D60B5C" w:rsidP="4772759E" w:rsidRDefault="00D60B5C" w14:paraId="137D1103" w14:textId="158A1C9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/>
        <w:rPr>
          <w:rFonts w:ascii="Aptos Light" w:hAnsi="Aptos Light"/>
          <w:color w:val="808080" w:themeColor="background1" w:themeTint="FF" w:themeShade="80"/>
        </w:rPr>
      </w:pPr>
      <w:r w:rsidRPr="4772759E" w:rsidR="003454BC">
        <w:rPr>
          <w:rFonts w:ascii="Aptos Light" w:hAnsi="Aptos Light"/>
          <w:color w:val="808080" w:themeColor="background1" w:themeTint="FF" w:themeShade="80"/>
        </w:rPr>
        <w:t xml:space="preserve">Your answer: </w:t>
      </w:r>
      <w:r w:rsidRPr="4772759E" w:rsidR="53E6D8E5">
        <w:rPr>
          <w:rFonts w:ascii="Aptos Light" w:hAnsi="Aptos Light"/>
          <w:color w:val="808080" w:themeColor="background1" w:themeTint="FF" w:themeShade="80"/>
        </w:rPr>
        <w:t xml:space="preserve">Secretary </w:t>
      </w:r>
    </w:p>
    <w:p w:rsidRPr="00E62DF1" w:rsidR="00376B1D" w:rsidP="00E37FF8" w:rsidRDefault="003454BC" w14:paraId="657BEC9E" w14:textId="77777777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What is my contribution to this team?</w:t>
      </w:r>
    </w:p>
    <w:p w:rsidRPr="00781EC5" w:rsidR="00376B1D" w:rsidP="4772759E" w:rsidRDefault="003454BC" w14:paraId="5E31687A" w14:textId="6BD4D109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/>
        <w:rPr>
          <w:rFonts w:ascii="Aptos Light" w:hAnsi="Aptos Light"/>
          <w:color w:val="808080" w:themeColor="background1" w:themeShade="80"/>
        </w:rPr>
      </w:pPr>
      <w:r w:rsidRPr="4772759E" w:rsidR="003454BC">
        <w:rPr>
          <w:rFonts w:ascii="Aptos Light" w:hAnsi="Aptos Light"/>
          <w:color w:val="808080" w:themeColor="background1" w:themeTint="FF" w:themeShade="80"/>
        </w:rPr>
        <w:t xml:space="preserve">Your answer: </w:t>
      </w:r>
      <w:r w:rsidRPr="4772759E" w:rsidR="1EBF2DF6">
        <w:rPr>
          <w:rFonts w:ascii="Aptos Light" w:hAnsi="Aptos Light"/>
          <w:color w:val="808080" w:themeColor="background1" w:themeTint="FF" w:themeShade="80"/>
        </w:rPr>
        <w:t xml:space="preserve">Doing your task in the best way possible </w:t>
      </w:r>
    </w:p>
    <w:p w:rsidRPr="00E62DF1" w:rsidR="00D60B5C" w:rsidP="007305A0" w:rsidRDefault="00D60B5C" w14:paraId="52062A1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Aptos Light" w:hAnsi="Aptos Light"/>
        </w:rPr>
      </w:pPr>
    </w:p>
    <w:p w:rsidRPr="00E62DF1" w:rsidR="00376B1D" w:rsidP="00E37FF8" w:rsidRDefault="003454BC" w14:paraId="1B5CF46E" w14:textId="77777777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What would you ask me to help you with?</w:t>
      </w:r>
    </w:p>
    <w:p w:rsidRPr="00781EC5" w:rsidR="00376B1D" w:rsidP="4772759E" w:rsidRDefault="003454BC" w14:paraId="5819E891" w14:textId="0B2FE048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/>
        <w:rPr>
          <w:rFonts w:ascii="Aptos Light" w:hAnsi="Aptos Light"/>
          <w:color w:val="808080" w:themeColor="background1" w:themeShade="80"/>
        </w:rPr>
      </w:pPr>
      <w:r w:rsidRPr="4772759E" w:rsidR="003454BC">
        <w:rPr>
          <w:rFonts w:ascii="Aptos Light" w:hAnsi="Aptos Light"/>
          <w:color w:val="808080" w:themeColor="background1" w:themeTint="FF" w:themeShade="80"/>
        </w:rPr>
        <w:t xml:space="preserve">Your answer: </w:t>
      </w:r>
      <w:r w:rsidRPr="4772759E" w:rsidR="72D0F694">
        <w:rPr>
          <w:rFonts w:ascii="Aptos Light" w:hAnsi="Aptos Light"/>
          <w:color w:val="808080" w:themeColor="background1" w:themeTint="FF" w:themeShade="80"/>
        </w:rPr>
        <w:t xml:space="preserve">Ensuring the quality of the documentation </w:t>
      </w:r>
    </w:p>
    <w:p w:rsidRPr="00E62DF1" w:rsidR="00F87A67" w:rsidP="00F87A67" w:rsidRDefault="00F87A67" w14:paraId="3B80882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Aptos Light" w:hAnsi="Aptos Light"/>
        </w:rPr>
      </w:pPr>
    </w:p>
    <w:p w:rsidRPr="00E62DF1" w:rsidR="00376B1D" w:rsidP="003D1028" w:rsidRDefault="003D1028" w14:paraId="11AA0B7C" w14:textId="59C4C494">
      <w:pPr>
        <w:pStyle w:val="Heading1"/>
        <w:spacing w:before="0"/>
        <w:rPr>
          <w:rFonts w:ascii="Aptos Light" w:hAnsi="Aptos Light"/>
        </w:rPr>
      </w:pPr>
      <w:r w:rsidRPr="00E62DF1">
        <w:rPr>
          <w:rFonts w:ascii="Aptos Light" w:hAnsi="Aptos Light"/>
        </w:rPr>
        <w:t>TIPS</w:t>
      </w:r>
    </w:p>
    <w:p w:rsidRPr="00E62DF1" w:rsidR="00376B1D" w:rsidP="00E37FF8" w:rsidRDefault="003454BC" w14:paraId="7D55E4FA" w14:textId="77777777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Do you see any room for improvement for me as a team member?</w:t>
      </w:r>
    </w:p>
    <w:p w:rsidRPr="00E62DF1" w:rsidR="00D60B5C" w:rsidP="4772759E" w:rsidRDefault="00D60B5C" w14:paraId="31C82A2C" w14:textId="0AC4A361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/>
        <w:rPr>
          <w:rFonts w:ascii="Aptos Light" w:hAnsi="Aptos Light"/>
          <w:color w:val="808080" w:themeColor="background1" w:themeTint="FF" w:themeShade="80"/>
        </w:rPr>
      </w:pPr>
      <w:r w:rsidRPr="4772759E" w:rsidR="003454BC">
        <w:rPr>
          <w:rFonts w:ascii="Aptos Light" w:hAnsi="Aptos Light"/>
          <w:color w:val="808080" w:themeColor="background1" w:themeTint="FF" w:themeShade="80"/>
        </w:rPr>
        <w:t xml:space="preserve">Your answer: </w:t>
      </w:r>
      <w:r w:rsidRPr="4772759E" w:rsidR="2190E3B8">
        <w:rPr>
          <w:rFonts w:ascii="Aptos Light" w:hAnsi="Aptos Light"/>
          <w:color w:val="808080" w:themeColor="background1" w:themeTint="FF" w:themeShade="80"/>
        </w:rPr>
        <w:t>no.</w:t>
      </w:r>
    </w:p>
    <w:p w:rsidRPr="00E62DF1" w:rsidR="00376B1D" w:rsidP="00E37FF8" w:rsidRDefault="003454BC" w14:paraId="3999F112" w14:textId="77777777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Do you see any room for improvement for me as a future IT-specialist?</w:t>
      </w:r>
    </w:p>
    <w:p w:rsidRPr="00781EC5" w:rsidR="00F87A67" w:rsidP="007305A0" w:rsidRDefault="003454BC" w14:paraId="72248378" w14:textId="503C97DE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Aptos Light" w:hAnsi="Aptos Light"/>
          <w:color w:val="808080" w:themeColor="background1" w:themeShade="80"/>
        </w:rPr>
      </w:pPr>
      <w:r w:rsidRPr="4772759E" w:rsidR="003454BC">
        <w:rPr>
          <w:rFonts w:ascii="Aptos Light" w:hAnsi="Aptos Light"/>
          <w:color w:val="808080" w:themeColor="background1" w:themeTint="FF" w:themeShade="80"/>
        </w:rPr>
        <w:t xml:space="preserve">Your answer: </w:t>
      </w:r>
    </w:p>
    <w:p w:rsidRPr="00E62DF1" w:rsidR="00D60B5C" w:rsidP="4772759E" w:rsidRDefault="00D60B5C" w14:paraId="02EEE837" w14:textId="3C05EA29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/>
      </w:pPr>
      <w:r w:rsidRPr="4772759E" w:rsidR="39A6C489">
        <w:rPr>
          <w:rFonts w:ascii="Aptos Light" w:hAnsi="Aptos Light" w:eastAsia="Aptos Light" w:cs="Aptos Light"/>
          <w:noProof w:val="0"/>
          <w:sz w:val="22"/>
          <w:szCs w:val="22"/>
          <w:lang w:val="en-US"/>
        </w:rPr>
        <w:t xml:space="preserve">Your documentation is </w:t>
      </w:r>
      <w:r w:rsidRPr="4772759E" w:rsidR="39A6C489">
        <w:rPr>
          <w:rFonts w:ascii="Aptos Light" w:hAnsi="Aptos Light" w:eastAsia="Aptos Light" w:cs="Aptos Light"/>
          <w:noProof w:val="0"/>
          <w:sz w:val="22"/>
          <w:szCs w:val="22"/>
          <w:lang w:val="en-US"/>
        </w:rPr>
        <w:t>really solid</w:t>
      </w:r>
      <w:r w:rsidRPr="4772759E" w:rsidR="39A6C489">
        <w:rPr>
          <w:rFonts w:ascii="Aptos Light" w:hAnsi="Aptos Light" w:eastAsia="Aptos Light" w:cs="Aptos Light"/>
          <w:noProof w:val="0"/>
          <w:sz w:val="22"/>
          <w:szCs w:val="22"/>
          <w:lang w:val="en-US"/>
        </w:rPr>
        <w:t xml:space="preserve">  if you bring your coding up to the same standard, </w:t>
      </w:r>
      <w:r w:rsidRPr="4772759E" w:rsidR="39A6C489">
        <w:rPr>
          <w:rFonts w:ascii="Aptos Light" w:hAnsi="Aptos Light" w:eastAsia="Aptos Light" w:cs="Aptos Light"/>
          <w:noProof w:val="0"/>
          <w:sz w:val="22"/>
          <w:szCs w:val="22"/>
          <w:lang w:val="en-US"/>
        </w:rPr>
        <w:t>it'll</w:t>
      </w:r>
      <w:r w:rsidRPr="4772759E" w:rsidR="39A6C489">
        <w:rPr>
          <w:rFonts w:ascii="Aptos Light" w:hAnsi="Aptos Light" w:eastAsia="Aptos Light" w:cs="Aptos Light"/>
          <w:noProof w:val="0"/>
          <w:sz w:val="22"/>
          <w:szCs w:val="22"/>
          <w:lang w:val="en-US"/>
        </w:rPr>
        <w:t xml:space="preserve"> take your work to the next level</w:t>
      </w:r>
    </w:p>
    <w:p w:rsidRPr="00E62DF1" w:rsidR="00376B1D" w:rsidP="00E37FF8" w:rsidRDefault="003454BC" w14:paraId="57FB7B20" w14:textId="77777777">
      <w:pPr>
        <w:spacing w:after="0"/>
        <w:rPr>
          <w:rFonts w:ascii="Aptos Light" w:hAnsi="Aptos Light"/>
        </w:rPr>
      </w:pPr>
      <w:r w:rsidRPr="00E62DF1">
        <w:rPr>
          <w:rFonts w:ascii="Aptos Light" w:hAnsi="Aptos Light"/>
          <w:b/>
        </w:rPr>
        <w:t>What competences would you recommend me to work on?</w:t>
      </w:r>
    </w:p>
    <w:p w:rsidRPr="00A96644" w:rsidR="00376B1D" w:rsidP="007305A0" w:rsidRDefault="003454BC" w14:paraId="65AF539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rPr>
          <w:rFonts w:ascii="Aptos Light" w:hAnsi="Aptos Light"/>
          <w:color w:val="808080" w:themeColor="background1" w:themeShade="80"/>
        </w:rPr>
      </w:pPr>
      <w:r w:rsidRPr="4772759E" w:rsidR="003454BC">
        <w:rPr>
          <w:rFonts w:ascii="Aptos Light" w:hAnsi="Aptos Light"/>
          <w:color w:val="808080" w:themeColor="background1" w:themeTint="FF" w:themeShade="80"/>
        </w:rPr>
        <w:t xml:space="preserve">Your answer: </w:t>
      </w:r>
    </w:p>
    <w:p w:rsidR="4F8358F3" w:rsidP="4772759E" w:rsidRDefault="4F8358F3" w14:paraId="3FAE6F50" w14:textId="3320EFC2">
      <w:pPr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pacing w:after="0"/>
      </w:pPr>
      <w:r w:rsidRPr="4772759E" w:rsidR="4F8358F3">
        <w:rPr>
          <w:rFonts w:ascii="Aptos Light" w:hAnsi="Aptos Light" w:eastAsia="Aptos Light" w:cs="Aptos Light"/>
          <w:noProof w:val="0"/>
          <w:sz w:val="22"/>
          <w:szCs w:val="22"/>
          <w:lang w:val="en-US"/>
        </w:rPr>
        <w:t>You already communicate well   adding more hands-on leadership experience could be a great next step</w:t>
      </w:r>
    </w:p>
    <w:p w:rsidRPr="00E62DF1" w:rsidR="00E37FF8" w:rsidP="00E37FF8" w:rsidRDefault="00E37FF8" w14:paraId="3D482BC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Aptos Light" w:hAnsi="Aptos Light"/>
        </w:rPr>
      </w:pPr>
    </w:p>
    <w:p w:rsidRPr="00E62DF1" w:rsidR="00376B1D" w:rsidRDefault="00376B1D" w14:paraId="1225AC75" w14:textId="77777777">
      <w:pPr>
        <w:rPr>
          <w:rFonts w:ascii="Aptos Light" w:hAnsi="Aptos Light"/>
        </w:rPr>
      </w:pPr>
    </w:p>
    <w:sectPr w:rsidRPr="00E62DF1" w:rsidR="00376B1D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102528405">
    <w:abstractNumId w:val="8"/>
  </w:num>
  <w:num w:numId="2" w16cid:durableId="1165709581">
    <w:abstractNumId w:val="6"/>
  </w:num>
  <w:num w:numId="3" w16cid:durableId="864102542">
    <w:abstractNumId w:val="5"/>
  </w:num>
  <w:num w:numId="4" w16cid:durableId="1256549575">
    <w:abstractNumId w:val="4"/>
  </w:num>
  <w:num w:numId="5" w16cid:durableId="503671889">
    <w:abstractNumId w:val="7"/>
  </w:num>
  <w:num w:numId="6" w16cid:durableId="1182089034">
    <w:abstractNumId w:val="3"/>
  </w:num>
  <w:num w:numId="7" w16cid:durableId="83384005">
    <w:abstractNumId w:val="2"/>
  </w:num>
  <w:num w:numId="8" w16cid:durableId="597299663">
    <w:abstractNumId w:val="1"/>
  </w:num>
  <w:num w:numId="9" w16cid:durableId="72413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2B09"/>
    <w:rsid w:val="0029639D"/>
    <w:rsid w:val="00313FF7"/>
    <w:rsid w:val="00326F90"/>
    <w:rsid w:val="003454BC"/>
    <w:rsid w:val="00376B1D"/>
    <w:rsid w:val="003D1028"/>
    <w:rsid w:val="00425CF5"/>
    <w:rsid w:val="00455FA4"/>
    <w:rsid w:val="00484E36"/>
    <w:rsid w:val="004B2916"/>
    <w:rsid w:val="004E5C2A"/>
    <w:rsid w:val="006B74A0"/>
    <w:rsid w:val="007055ED"/>
    <w:rsid w:val="007305A0"/>
    <w:rsid w:val="00781EC5"/>
    <w:rsid w:val="00833965"/>
    <w:rsid w:val="009822D6"/>
    <w:rsid w:val="00A40EE5"/>
    <w:rsid w:val="00A96644"/>
    <w:rsid w:val="00AA1D8D"/>
    <w:rsid w:val="00B47730"/>
    <w:rsid w:val="00CB0664"/>
    <w:rsid w:val="00D60B5C"/>
    <w:rsid w:val="00E3029B"/>
    <w:rsid w:val="00E37FF8"/>
    <w:rsid w:val="00E62DF1"/>
    <w:rsid w:val="00F61D45"/>
    <w:rsid w:val="00F64088"/>
    <w:rsid w:val="00F87A67"/>
    <w:rsid w:val="00FC693F"/>
    <w:rsid w:val="00FF6DCF"/>
    <w:rsid w:val="05A0BC67"/>
    <w:rsid w:val="0C65F3A8"/>
    <w:rsid w:val="0EBAC259"/>
    <w:rsid w:val="1860EC4A"/>
    <w:rsid w:val="1C921DF4"/>
    <w:rsid w:val="1EBF2DF6"/>
    <w:rsid w:val="210DDE7F"/>
    <w:rsid w:val="2190E3B8"/>
    <w:rsid w:val="2235513D"/>
    <w:rsid w:val="25F76647"/>
    <w:rsid w:val="3090E419"/>
    <w:rsid w:val="34FD421B"/>
    <w:rsid w:val="35CD7B05"/>
    <w:rsid w:val="39A6C489"/>
    <w:rsid w:val="42811C55"/>
    <w:rsid w:val="457FCB83"/>
    <w:rsid w:val="4687118F"/>
    <w:rsid w:val="4772759E"/>
    <w:rsid w:val="4F40737A"/>
    <w:rsid w:val="4F8358F3"/>
    <w:rsid w:val="53E6D8E5"/>
    <w:rsid w:val="58A2A850"/>
    <w:rsid w:val="62A3F705"/>
    <w:rsid w:val="6C89E1B3"/>
    <w:rsid w:val="7012C233"/>
    <w:rsid w:val="72D0F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79110EC2-2D3C-4335-8F55-9A9F0C3B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Amir Ranjbar Maki</lastModifiedBy>
  <revision>5</revision>
  <dcterms:created xsi:type="dcterms:W3CDTF">2024-05-08T14:54:00.0000000Z</dcterms:created>
  <dcterms:modified xsi:type="dcterms:W3CDTF">2025-06-04T15:05:40.7667895Z</dcterms:modified>
  <category/>
</coreProperties>
</file>